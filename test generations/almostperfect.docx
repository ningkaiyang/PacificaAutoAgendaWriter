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Updated July 21, 2025</w:t>
      </w:r>
    </w:p>
    <w:p>
      <w:pPr>
        <w:spacing w:after="120"/>
      </w:pPr>
      <w:r>
        <w:rPr>
          <w:b/>
          <w:sz w:val="32"/>
        </w:rPr>
        <w:t>Major Council Agenda Items, Tentative for August - December, 2025</w:t>
      </w:r>
    </w:p>
    <w:p>
      <w:r>
        <w:rPr>
          <w:i/>
        </w:rPr>
        <w:t>Note: This is a Tentative Agenda Listing. Dates of items are subject to change up to the last minute for a variety of reasons. In addition, this listing does not necessarily report all items, just ones that are noteworthy. The City Manager typically reviews the tentative agenda items list in more detail with each Councilmember during individual meetings.</w:t>
      </w:r>
    </w:p>
    <w:p>
      <w:pPr>
        <w:spacing w:before="240"/>
      </w:pPr>
      <w:r>
        <w:t>______________________________________________________________________________</w:t>
      </w:r>
    </w:p>
    <w:p>
      <w:pPr>
        <w:spacing w:before="240" w:after="120"/>
      </w:pPr>
      <w:r>
        <w:rPr>
          <w:b/>
          <w:sz w:val="28"/>
        </w:rPr>
        <w:t>August 25:</w:t>
      </w:r>
    </w:p>
    <w:p>
      <w:pPr>
        <w:pStyle w:val="ListBullet"/>
        <w:spacing w:before="120"/>
        <w:ind w:left="360"/>
      </w:pPr>
      <w:r>
        <w:t>Study Session:</w:t>
      </w:r>
    </w:p>
    <w:p>
      <w:pPr>
        <w:pStyle w:val="ListBullet"/>
        <w:ind w:left="1080"/>
      </w:pPr>
      <w:r>
        <w:t>Revenue Generation Study (placeholder)</w:t>
      </w:r>
    </w:p>
    <w:p>
      <w:pPr>
        <w:pStyle w:val="ListBullet"/>
        <w:spacing w:before="120"/>
        <w:ind w:left="360"/>
      </w:pPr>
      <w:r>
        <w:t>Closed Session: TBD - ADD DESCRIPTION</w:t>
      </w:r>
    </w:p>
    <w:p>
      <w:pPr>
        <w:pStyle w:val="ListBullet"/>
        <w:spacing w:before="120"/>
        <w:ind w:left="360"/>
      </w:pPr>
      <w:r>
        <w:t>Special Presentations:</w:t>
      </w:r>
    </w:p>
    <w:p>
      <w:pPr>
        <w:pStyle w:val="ListBullet"/>
        <w:ind w:left="1080"/>
      </w:pPr>
      <w:r>
        <w:t>City Staff New Hires (Semi-Annual Update) (placeholder)</w:t>
      </w:r>
    </w:p>
    <w:p>
      <w:pPr>
        <w:pStyle w:val="ListBullet"/>
        <w:ind w:left="1080"/>
      </w:pPr>
      <w:r>
        <w:t>Proclamation for Suicide Prevention Month (placeholder) - ADD DESCRIPTION</w:t>
      </w:r>
    </w:p>
    <w:p>
      <w:pPr>
        <w:pStyle w:val="ListBullet"/>
        <w:ind w:left="1080"/>
      </w:pPr>
      <w:r>
        <w:t>Proclamation for National Preparedness Month (placeholder) - ADD DESCRIPTION</w:t>
      </w:r>
    </w:p>
    <w:p>
      <w:pPr>
        <w:pStyle w:val="ListBullet"/>
        <w:spacing w:before="120"/>
        <w:ind w:left="360"/>
      </w:pPr>
      <w:r>
        <w:t>Consent:</w:t>
      </w:r>
    </w:p>
    <w:p>
      <w:pPr>
        <w:pStyle w:val="ListBullet"/>
        <w:ind w:left="1080"/>
      </w:pPr>
      <w:r>
        <w:t>2nd Reading &amp; Adoption of Housing Element Rezoning Ordinance (placeholder)</w:t>
      </w:r>
    </w:p>
    <w:p>
      <w:pPr>
        <w:pStyle w:val="ListBullet"/>
        <w:spacing w:before="120"/>
        <w:ind w:left="360"/>
      </w:pPr>
      <w:r>
        <w:t>Consideration or Public Hearing:</w:t>
      </w:r>
    </w:p>
    <w:p>
      <w:pPr>
        <w:pStyle w:val="ListBullet"/>
        <w:ind w:left="1080"/>
      </w:pPr>
      <w:r>
        <w:t>Amendment of Council Rules &amp; Code of Ethics to Change Meeting Start Time to 6:00 PM</w:t>
      </w:r>
    </w:p>
    <w:p>
      <w:pPr>
        <w:pStyle w:val="ListBullet"/>
        <w:ind w:left="1080"/>
      </w:pPr>
      <w:r>
        <w:t>Final Certification of EIR and Adoption of Housing Element Rezoning Ordinance</w:t>
      </w:r>
    </w:p>
    <w:p>
      <w:pPr>
        <w:spacing w:before="360"/>
      </w:pPr>
      <w:r>
        <w:t>______________________________________________________________________________</w:t>
      </w:r>
    </w:p>
    <w:p>
      <w:pPr>
        <w:spacing w:before="240" w:after="120"/>
      </w:pPr>
      <w:r>
        <w:rPr>
          <w:b/>
          <w:sz w:val="28"/>
        </w:rPr>
        <w:t>September 8:</w:t>
      </w:r>
    </w:p>
    <w:p>
      <w:pPr>
        <w:pStyle w:val="ListBullet"/>
        <w:spacing w:before="120"/>
        <w:ind w:left="360"/>
      </w:pPr>
      <w:r>
        <w:t>Study Session: TBD</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Approval of Disbursements for 8/01/2025 through 8/31/2025</w:t>
      </w:r>
    </w:p>
    <w:p>
      <w:pPr>
        <w:pStyle w:val="ListBullet"/>
        <w:ind w:left="1080"/>
      </w:pPr>
      <w:r>
        <w:t>Approval of Minutes for 8/25/2025 City Council Meeting</w:t>
      </w:r>
    </w:p>
    <w:p>
      <w:pPr>
        <w:pStyle w:val="ListBullet"/>
        <w:ind w:left="1080"/>
      </w:pPr>
      <w:r>
        <w:t>Approval of Updated Report to Continue Local Emergency Beach Blvd Proclamation</w:t>
      </w:r>
    </w:p>
    <w:p>
      <w:pPr>
        <w:pStyle w:val="ListBullet"/>
        <w:ind w:left="1080"/>
      </w:pPr>
      <w:r>
        <w:t>Agreement for Snack Shack - ADD DESCRIPTION</w:t>
      </w:r>
    </w:p>
    <w:p>
      <w:pPr>
        <w:pStyle w:val="ListBullet"/>
        <w:ind w:left="1080"/>
      </w:pPr>
      <w:r>
        <w:t>Agreement with Spindrift School for Performing Arts Lease - ADD DESCRIPTION</w:t>
      </w:r>
    </w:p>
    <w:p>
      <w:pPr>
        <w:pStyle w:val="ListBullet"/>
        <w:spacing w:before="120"/>
        <w:ind w:left="360"/>
      </w:pPr>
      <w:r>
        <w:t>Consideration or Public Hearing:</w:t>
      </w:r>
    </w:p>
    <w:p>
      <w:pPr>
        <w:pStyle w:val="ListBullet"/>
        <w:ind w:left="1080"/>
      </w:pPr>
      <w:r>
        <w:t>Resolution to Establish Climate Action &amp; Resilience Plan Implementation Committee per CAAP Task Force Charter - ADD DESCRIPTION</w:t>
      </w:r>
    </w:p>
    <w:p>
      <w:pPr>
        <w:spacing w:before="360"/>
      </w:pPr>
      <w:r>
        <w:t>______________________________________________________________________________</w:t>
      </w:r>
    </w:p>
    <w:p>
      <w:pPr>
        <w:spacing w:before="240" w:after="120"/>
      </w:pPr>
      <w:r>
        <w:rPr>
          <w:b/>
          <w:sz w:val="28"/>
        </w:rPr>
        <w:t>September 22:</w:t>
      </w:r>
    </w:p>
    <w:p>
      <w:pPr>
        <w:pStyle w:val="ListBullet"/>
        <w:spacing w:before="120"/>
        <w:ind w:left="360"/>
      </w:pPr>
      <w:r>
        <w:t>Study Session:</w:t>
      </w:r>
    </w:p>
    <w:p>
      <w:pPr>
        <w:pStyle w:val="ListBullet"/>
        <w:ind w:left="1080"/>
      </w:pPr>
      <w:r>
        <w:t>Joint Study Session on Density Bonus Ordinance &amp; State Law Compliance (placeholder) - ADD DESCRIPTION</w:t>
      </w:r>
    </w:p>
    <w:p>
      <w:pPr>
        <w:pStyle w:val="ListBullet"/>
        <w:spacing w:before="120"/>
        <w:ind w:left="360"/>
      </w:pPr>
      <w:r>
        <w:t>Closed Session: TBD</w:t>
      </w:r>
    </w:p>
    <w:p>
      <w:pPr>
        <w:pStyle w:val="ListBullet"/>
        <w:spacing w:before="120"/>
        <w:ind w:left="360"/>
      </w:pPr>
      <w:r>
        <w:t>Special Presentations:</w:t>
      </w:r>
    </w:p>
    <w:p>
      <w:pPr>
        <w:pStyle w:val="ListBullet"/>
        <w:ind w:left="1080"/>
      </w:pPr>
      <w:r>
        <w:t>Proclamation for Fire Prevention Week / Month - October 2025 - ADD DESCRIPTION</w:t>
      </w:r>
    </w:p>
    <w:p>
      <w:pPr>
        <w:pStyle w:val="ListBullet"/>
        <w:spacing w:before="120"/>
        <w:ind w:left="360"/>
      </w:pPr>
      <w:r>
        <w:t>Consent:</w:t>
      </w:r>
    </w:p>
    <w:p>
      <w:pPr>
        <w:pStyle w:val="ListBullet"/>
        <w:ind w:left="1080"/>
      </w:pPr>
      <w:r>
        <w:t>Approval of Minutes for 9/8/2025 City Council Meeting</w:t>
      </w:r>
    </w:p>
    <w:p>
      <w:pPr>
        <w:pStyle w:val="ListBullet"/>
        <w:ind w:left="1080"/>
      </w:pPr>
      <w:r>
        <w:t>2025 July 4th Activities Report (placeholder) - ADD DESCRIPTION</w:t>
      </w:r>
    </w:p>
    <w:p>
      <w:pPr>
        <w:pStyle w:val="ListBullet"/>
        <w:spacing w:before="120"/>
        <w:ind w:left="360"/>
      </w:pPr>
      <w:r>
        <w:t>Consideration or Public Hearing:</w:t>
      </w:r>
    </w:p>
    <w:p>
      <w:pPr>
        <w:pStyle w:val="ListBullet"/>
        <w:ind w:left="1080"/>
      </w:pPr>
      <w:r>
        <w:t>SB 9 Ordinance Introduction (placeholder) - ADD DESCRIPTION</w:t>
      </w:r>
    </w:p>
    <w:p>
      <w:pPr>
        <w:pStyle w:val="ListBullet"/>
        <w:ind w:left="1080"/>
      </w:pPr>
      <w:r>
        <w:t>SB 684 Ordinance Introduction (placeholder) - ADD DESCRIPTION</w:t>
      </w:r>
    </w:p>
    <w:p>
      <w:pPr>
        <w:spacing w:before="360"/>
      </w:pPr>
      <w:r>
        <w:t>______________________________________________________________________________</w:t>
      </w:r>
    </w:p>
    <w:p>
      <w:pPr>
        <w:spacing w:before="240" w:after="120"/>
      </w:pPr>
      <w:r>
        <w:rPr>
          <w:b/>
          <w:sz w:val="28"/>
        </w:rPr>
        <w:t>October 13:</w:t>
      </w:r>
    </w:p>
    <w:p>
      <w:pPr>
        <w:pStyle w:val="ListBullet"/>
        <w:spacing w:before="120"/>
        <w:ind w:left="360"/>
      </w:pPr>
      <w:r>
        <w:t>Study Session:</w:t>
      </w:r>
    </w:p>
    <w:p>
      <w:pPr>
        <w:pStyle w:val="ListBullet"/>
        <w:ind w:left="1080"/>
      </w:pPr>
      <w:r>
        <w:t>Joint Study on Density Bonus Ordinance &amp; State Law Compliance - ADD DESCRIPTION</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Approval of Disbursements for 9/1–9/30/2025</w:t>
      </w:r>
    </w:p>
    <w:p>
      <w:pPr>
        <w:pStyle w:val="ListBullet"/>
        <w:ind w:left="1080"/>
      </w:pPr>
      <w:r>
        <w:t>Approval of Minutes for 9/22/2025 City Council Meeting</w:t>
      </w:r>
    </w:p>
    <w:p>
      <w:pPr>
        <w:pStyle w:val="ListBullet"/>
        <w:ind w:left="1080"/>
      </w:pPr>
      <w:r>
        <w:t>Continuance of Local Emergency Proclamation for Beach Blvd to Westline Dr.</w:t>
      </w:r>
    </w:p>
    <w:p>
      <w:pPr>
        <w:pStyle w:val="ListBullet"/>
        <w:ind w:left="1080"/>
      </w:pPr>
      <w:r>
        <w:t>Consent: TBD - ADD DESCRIPTION</w:t>
      </w:r>
    </w:p>
    <w:p>
      <w:pPr>
        <w:pStyle w:val="ListBullet"/>
        <w:spacing w:before="120"/>
        <w:ind w:left="360"/>
      </w:pPr>
      <w:r>
        <w:t>Consideration or Public Hearing:</w:t>
      </w:r>
    </w:p>
    <w:p>
      <w:pPr>
        <w:pStyle w:val="ListBullet"/>
        <w:ind w:left="1080"/>
      </w:pPr>
      <w:r>
        <w:t>SB 9 Ordinance Introduction - ADD DESCRIPTION</w:t>
      </w:r>
    </w:p>
    <w:p>
      <w:pPr>
        <w:pStyle w:val="ListBullet"/>
        <w:ind w:left="1080"/>
      </w:pPr>
      <w:r>
        <w:t>SB 684 Ordinance Introduction - ADD DESCRIPTION</w:t>
      </w:r>
    </w:p>
    <w:p>
      <w:pPr>
        <w:spacing w:before="360"/>
      </w:pPr>
      <w:r>
        <w:t>______________________________________________________________________________</w:t>
      </w:r>
    </w:p>
    <w:p>
      <w:pPr>
        <w:spacing w:before="240" w:after="120"/>
      </w:pPr>
      <w:r>
        <w:rPr>
          <w:b/>
          <w:sz w:val="28"/>
        </w:rPr>
        <w:t>October 27:</w:t>
      </w:r>
    </w:p>
    <w:p>
      <w:pPr>
        <w:pStyle w:val="ListBullet"/>
        <w:spacing w:before="120"/>
        <w:ind w:left="360"/>
      </w:pPr>
      <w:r>
        <w:t>Study Session: TBD</w:t>
      </w:r>
    </w:p>
    <w:p>
      <w:pPr>
        <w:pStyle w:val="ListBullet"/>
        <w:spacing w:before="120"/>
        <w:ind w:left="360"/>
      </w:pPr>
      <w:r>
        <w:t>Closed Session: TBD</w:t>
      </w:r>
    </w:p>
    <w:p>
      <w:pPr>
        <w:pStyle w:val="ListBullet"/>
        <w:spacing w:before="120"/>
        <w:ind w:left="360"/>
      </w:pPr>
      <w:r>
        <w:t>Special Presentations:</w:t>
      </w:r>
    </w:p>
    <w:p>
      <w:pPr>
        <w:pStyle w:val="ListBullet"/>
        <w:ind w:left="1080"/>
      </w:pPr>
      <w:r>
        <w:t>Proclamation - Arbor Day - ADD DESCRIPTION</w:t>
      </w:r>
    </w:p>
    <w:p>
      <w:pPr>
        <w:pStyle w:val="ListBullet"/>
        <w:spacing w:before="120"/>
        <w:ind w:left="360"/>
      </w:pPr>
      <w:r>
        <w:t>Consent:</w:t>
      </w:r>
    </w:p>
    <w:p>
      <w:pPr>
        <w:pStyle w:val="ListBullet"/>
        <w:ind w:left="1080"/>
      </w:pPr>
      <w:r>
        <w:t>Approval of Minutes for 10/13/2025 Meeting</w:t>
      </w:r>
    </w:p>
    <w:p>
      <w:pPr>
        <w:pStyle w:val="ListBullet"/>
        <w:ind w:left="1080"/>
      </w:pPr>
      <w:r>
        <w:t>Police Militarized Equipment Annual Update (placeholder) - ADD DESCRIPTION</w:t>
      </w:r>
    </w:p>
    <w:p>
      <w:pPr>
        <w:pStyle w:val="ListBullet"/>
        <w:spacing w:before="120"/>
        <w:ind w:left="360"/>
      </w:pPr>
      <w:r>
        <w:t>Consideration or Public Hearing: TBD</w:t>
      </w:r>
    </w:p>
    <w:p>
      <w:pPr>
        <w:spacing w:before="360"/>
      </w:pPr>
      <w:r>
        <w:t>______________________________________________________________________________</w:t>
      </w:r>
    </w:p>
    <w:p>
      <w:pPr>
        <w:spacing w:before="240" w:after="120"/>
      </w:pPr>
      <w:r>
        <w:rPr>
          <w:b/>
          <w:sz w:val="28"/>
        </w:rPr>
        <w:t>November 10:</w:t>
      </w:r>
    </w:p>
    <w:p>
      <w:pPr>
        <w:pStyle w:val="ListBullet"/>
        <w:spacing w:before="120"/>
        <w:ind w:left="360"/>
      </w:pPr>
      <w:r>
        <w:t>Study Session: TBD</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Approval of Disbursements for 10/01/2025 through 10/31/2025</w:t>
      </w:r>
    </w:p>
    <w:p>
      <w:pPr>
        <w:pStyle w:val="ListBullet"/>
        <w:ind w:left="1080"/>
      </w:pPr>
      <w:r>
        <w:t>Approval of Minutes for 10/27/2025 City Council Meeting</w:t>
      </w:r>
    </w:p>
    <w:p>
      <w:pPr>
        <w:pStyle w:val="ListBullet"/>
        <w:ind w:left="1080"/>
      </w:pPr>
      <w:r>
        <w:t>Approval of Cancellation of 2nd Regular Meeting in December (12/22/2025)</w:t>
      </w:r>
    </w:p>
    <w:p>
      <w:pPr>
        <w:pStyle w:val="ListBullet"/>
        <w:ind w:left="1080"/>
      </w:pPr>
      <w:r>
        <w:t>Acceptance of Updated Report to Continue Local Emergency Beach Blvd to Westline Dr.</w:t>
      </w:r>
    </w:p>
    <w:p>
      <w:pPr>
        <w:spacing w:before="360"/>
      </w:pPr>
      <w:r>
        <w:t>______________________________________________________________________________</w:t>
      </w:r>
    </w:p>
    <w:p>
      <w:pPr>
        <w:spacing w:before="240" w:after="120"/>
      </w:pPr>
      <w:r>
        <w:rPr>
          <w:b/>
          <w:sz w:val="28"/>
        </w:rPr>
        <w:t>November 24:</w:t>
      </w:r>
    </w:p>
    <w:p>
      <w:pPr>
        <w:pStyle w:val="ListBullet"/>
        <w:spacing w:before="120"/>
        <w:ind w:left="360"/>
      </w:pPr>
      <w:r>
        <w:t>Study Session: TBD</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Approval of Minutes for 11/10/2025 City Council Meeting</w:t>
      </w:r>
    </w:p>
    <w:p>
      <w:pPr>
        <w:pStyle w:val="ListBullet"/>
        <w:spacing w:before="120"/>
        <w:ind w:left="360"/>
      </w:pPr>
      <w:r>
        <w:t>Consideration or Public Hearing: TBD</w:t>
      </w:r>
    </w:p>
    <w:p>
      <w:pPr>
        <w:spacing w:before="360"/>
      </w:pPr>
      <w:r>
        <w:t>______________________________________________________________________________</w:t>
      </w:r>
    </w:p>
    <w:p>
      <w:pPr>
        <w:spacing w:before="240" w:after="120"/>
      </w:pPr>
      <w:r>
        <w:rPr>
          <w:b/>
          <w:sz w:val="28"/>
        </w:rPr>
        <w:t>December 8:</w:t>
      </w:r>
    </w:p>
    <w:p>
      <w:pPr>
        <w:pStyle w:val="ListBullet"/>
        <w:spacing w:before="120"/>
        <w:ind w:left="360"/>
      </w:pPr>
      <w:r>
        <w:t>Study Session: TBD</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Approval of Disbursements for November 1-30, 2025</w:t>
      </w:r>
    </w:p>
    <w:p>
      <w:pPr>
        <w:pStyle w:val="ListBullet"/>
        <w:ind w:left="1080"/>
      </w:pPr>
      <w:r>
        <w:t>Approval of Minutes for November 24, 2025 Meeting</w:t>
      </w:r>
    </w:p>
    <w:p>
      <w:pPr>
        <w:pStyle w:val="ListBullet"/>
        <w:ind w:left="1080"/>
      </w:pPr>
      <w:r>
        <w:t>Acceptance of Updated Report to Continue Local Emergency Beach Blvd to Westline Dr.</w:t>
      </w:r>
    </w:p>
    <w:p>
      <w:pPr>
        <w:pStyle w:val="ListBullet"/>
        <w:spacing w:before="120"/>
        <w:ind w:left="360"/>
      </w:pPr>
      <w:r>
        <w:t>Consideration or Public Hearing:</w:t>
      </w:r>
    </w:p>
    <w:p>
      <w:pPr>
        <w:pStyle w:val="ListBullet"/>
        <w:ind w:left="1080"/>
      </w:pPr>
      <w:r>
        <w:t>Selection of Mayor and Mayor pro Tem for City Council Reorganization - ADD DESCRIPTION</w:t>
      </w:r>
    </w:p>
    <w:p>
      <w:pPr>
        <w:spacing w:before="240"/>
      </w:pPr>
      <w:r>
        <w:t>______________________________________________________________________________</w:t>
      </w:r>
    </w:p>
    <w:p>
      <w:r>
        <w:rPr>
          <w:b/>
        </w:rPr>
        <w:t>TBD:</w:t>
      </w:r>
    </w:p>
    <w:p>
      <w:r>
        <w:t>[Placeholder for user to manually enter items.]</w:t>
      </w:r>
    </w:p>
    <w:p/>
    <w:p>
      <w:r>
        <w:rPr>
          <w:b/>
        </w:rPr>
        <w:t>Significant Items Completed Since May 22, 2025:</w:t>
      </w:r>
    </w:p>
    <w:p>
      <w:r>
        <w:t>[Placeholder for user to manually enter items.]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40" w:lineRule="auto" w:before="0" w:after="0"/>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