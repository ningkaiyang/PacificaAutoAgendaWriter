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25,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w:t>
      </w:r>
    </w:p>
    <w:p>
      <w:pPr>
        <w:pStyle w:val="ListBullet"/>
        <w:spacing w:before="120"/>
        <w:ind w:left="360"/>
      </w:pPr>
      <w:r>
        <w:t>Closed Session: TBD</w:t>
      </w:r>
    </w:p>
    <w:p>
      <w:pPr>
        <w:pStyle w:val="ListBullet"/>
        <w:spacing w:before="120"/>
        <w:ind w:left="360"/>
      </w:pPr>
      <w:r>
        <w:t>Special Presentations:</w:t>
      </w:r>
    </w:p>
    <w:p>
      <w:pPr>
        <w:pStyle w:val="ListBullet"/>
        <w:ind w:left="1080"/>
      </w:pPr>
      <w:r>
        <w:t>City Staff New Hires (Semi-Annual Update)</w:t>
      </w:r>
    </w:p>
    <w:p>
      <w:pPr>
        <w:pStyle w:val="ListBullet"/>
        <w:ind w:left="1080"/>
      </w:pPr>
      <w:r>
        <w:t>Proclamation - Suicide Prevention Month - September 2025</w:t>
      </w:r>
    </w:p>
    <w:p>
      <w:pPr>
        <w:pStyle w:val="ListBullet"/>
        <w:ind w:left="1080"/>
      </w:pPr>
      <w:r>
        <w:t>Proclamation - National Preparedness Month - September 2025</w:t>
      </w:r>
    </w:p>
    <w:p>
      <w:pPr>
        <w:pStyle w:val="ListBullet"/>
        <w:spacing w:before="120"/>
        <w:ind w:left="360"/>
      </w:pPr>
      <w:r>
        <w:t>Consent:</w:t>
      </w:r>
    </w:p>
    <w:p>
      <w:pPr>
        <w:pStyle w:val="ListBullet"/>
        <w:ind w:left="1080"/>
      </w:pPr>
      <w:r>
        <w:t>Approval of Minutes for 7/14/2025 City Council Meeting and 8/11/2025 City Council Meeting</w:t>
      </w:r>
    </w:p>
    <w:p>
      <w:pPr>
        <w:pStyle w:val="ListBullet"/>
        <w:ind w:left="1080"/>
      </w:pPr>
      <w:r>
        <w:t>2nd Reading &amp; Adoption of Ordinance - Housing Element EIR / Rezoning</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26,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