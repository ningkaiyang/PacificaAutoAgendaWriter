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Updated July 24, 2025</w:t>
      </w:r>
    </w:p>
    <w:p>
      <w:pPr>
        <w:spacing w:after="120"/>
      </w:pPr>
      <w:r>
        <w:rPr>
          <w:b/>
          <w:sz w:val="32"/>
        </w:rPr>
        <w:t>Major Council Agenda Items, Tentative for August 2025</w:t>
      </w:r>
    </w:p>
    <w:p>
      <w:r>
        <w:rPr>
          <w:i/>
        </w:rPr>
        <w:t>Note: This is a Tentative Agenda Listing. Dates of items are subject to change up to the last minute for a variety of reasons. In addition, this listing does not necessarily report all items, just ones that are noteworthy. The City Manager typically reviews the tentative agenda items list in more detail with each Councilmember during individual meetings.</w:t>
      </w:r>
    </w:p>
    <w:p>
      <w:pPr>
        <w:spacing w:before="240"/>
      </w:pPr>
      <w:r>
        <w:t>______________________________________________________________________________</w:t>
      </w:r>
    </w:p>
    <w:p>
      <w:pPr>
        <w:spacing w:before="240" w:after="120"/>
      </w:pPr>
      <w:r>
        <w:rPr>
          <w:b/>
          <w:sz w:val="28"/>
        </w:rPr>
        <w:t>August 25:</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 TBD</w:t>
      </w:r>
    </w:p>
    <w:p>
      <w:pPr>
        <w:pStyle w:val="ListBullet"/>
        <w:spacing w:before="120"/>
        <w:ind w:left="360"/>
      </w:pPr>
      <w:r>
        <w:t>Consideration or Public Hearing:</w:t>
      </w:r>
    </w:p>
    <w:p>
      <w:pPr>
        <w:pStyle w:val="ListBullet"/>
        <w:ind w:left="1080"/>
      </w:pPr>
      <w:r>
        <w:t>Resolution to Amend Council Rules &amp; Code of Ethics to Change City Council Meeting Start Time to 6:00 PM and Adopt Outcomes from Council Governance Training - ADD DESCRIPTION</w:t>
      </w:r>
    </w:p>
    <w:p>
      <w:pPr>
        <w:spacing w:before="240"/>
      </w:pPr>
      <w:r>
        <w:t>______________________________________________________________________________</w:t>
      </w:r>
    </w:p>
    <w:p>
      <w:r>
        <w:rPr>
          <w:b/>
        </w:rPr>
        <w:t>TBD:</w:t>
      </w:r>
    </w:p>
    <w:p>
      <w:r>
        <w:t>[Placeholder for user to manually enter items.]</w:t>
      </w:r>
    </w:p>
    <w:p/>
    <w:p>
      <w:r>
        <w:rPr>
          <w:b/>
        </w:rPr>
        <w:t>Significant Items Completed Since May 25, 2025:</w:t>
      </w:r>
    </w:p>
    <w:p>
      <w:r>
        <w:t>[Placeholder for user to manually enter items.]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before="0" w:after="0"/>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