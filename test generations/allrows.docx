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24, 2025</w:t>
      </w:r>
    </w:p>
    <w:p>
      <w:pPr>
        <w:spacing w:after="120"/>
      </w:pPr>
      <w:r>
        <w:rPr>
          <w:b/>
          <w:sz w:val="32"/>
        </w:rPr>
        <w:t>Major Council Agenda Items, Tentative for August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w:t>
      </w:r>
    </w:p>
    <w:p>
      <w:pPr>
        <w:pStyle w:val="ListBullet"/>
        <w:spacing w:before="120"/>
        <w:ind w:left="360"/>
      </w:pPr>
      <w:r>
        <w:t>Study Session:</w:t>
      </w:r>
    </w:p>
    <w:p>
      <w:pPr>
        <w:pStyle w:val="ListBullet"/>
        <w:ind w:left="1080"/>
      </w:pPr>
      <w:r>
        <w:t>Study Session on Revenue Generation (Title TBD from K. Woodhouse)</w:t>
      </w:r>
    </w:p>
    <w:p>
      <w:pPr>
        <w:pStyle w:val="ListBullet"/>
        <w:spacing w:before="120"/>
        <w:ind w:left="360"/>
      </w:pPr>
      <w:r>
        <w:t>Closed Session: TBD</w:t>
      </w:r>
    </w:p>
    <w:p>
      <w:pPr>
        <w:pStyle w:val="ListBullet"/>
        <w:spacing w:before="120"/>
        <w:ind w:left="360"/>
      </w:pPr>
      <w:r>
        <w:t>Special Presentations:</w:t>
      </w:r>
    </w:p>
    <w:p>
      <w:pPr>
        <w:pStyle w:val="ListBullet"/>
        <w:ind w:left="1080"/>
      </w:pPr>
      <w:r>
        <w:t>City Staff New Hires (Semi-Annual Update)</w:t>
      </w:r>
    </w:p>
    <w:p>
      <w:pPr>
        <w:pStyle w:val="ListBullet"/>
        <w:ind w:left="1080"/>
      </w:pPr>
      <w:r>
        <w:t>Proclamation - Suicide Prevention Month - September 2025</w:t>
      </w:r>
    </w:p>
    <w:p>
      <w:pPr>
        <w:pStyle w:val="ListBullet"/>
        <w:ind w:left="1080"/>
      </w:pPr>
      <w:r>
        <w:t>Proclamation - National Preparedness Month - September 2025</w:t>
      </w:r>
    </w:p>
    <w:p>
      <w:pPr>
        <w:pStyle w:val="ListBullet"/>
        <w:spacing w:before="120"/>
        <w:ind w:left="360"/>
      </w:pPr>
      <w:r>
        <w:t>Consent:</w:t>
      </w:r>
    </w:p>
    <w:p>
      <w:pPr>
        <w:pStyle w:val="ListBullet"/>
        <w:ind w:left="1080"/>
      </w:pPr>
      <w:r>
        <w:t>Approval of Minutes for 7/14/2025 City Council Meeting and 8/11/2025 City Council Meeting</w:t>
      </w:r>
    </w:p>
    <w:p>
      <w:pPr>
        <w:pStyle w:val="ListBullet"/>
        <w:ind w:left="1080"/>
      </w:pPr>
      <w:r>
        <w:t>2nd Reading &amp; Adoption of Ordinance - Housing Element EIR / Rezoning</w:t>
      </w:r>
    </w:p>
    <w:p>
      <w:pPr>
        <w:pStyle w:val="ListBullet"/>
        <w:spacing w:before="120"/>
        <w:ind w:left="360"/>
      </w:pPr>
      <w:r>
        <w:t>Consideration or Public Hearing:</w:t>
      </w:r>
    </w:p>
    <w:p>
      <w:pPr>
        <w:pStyle w:val="ListBullet"/>
        <w:ind w:left="1080"/>
      </w:pPr>
      <w:r>
        <w:t>Resolution to Establish Climate Action &amp; Resilience Plan Implementation Committee per recommended charter from CAAP Task Force</w:t>
      </w:r>
    </w:p>
    <w:p>
      <w:pPr>
        <w:pStyle w:val="ListBullet"/>
        <w:ind w:left="1080"/>
      </w:pPr>
      <w:r>
        <w:t>Resolution to Amend Council Rules &amp; Code of Ethics to Change City Council Meeting Start Time to 6:00 PM &amp; adopt other outcomes / direction from Council Governance Training</w:t>
      </w:r>
    </w:p>
    <w:p>
      <w:pPr>
        <w:pStyle w:val="ListBullet"/>
        <w:ind w:left="1080"/>
      </w:pPr>
      <w:r>
        <w:t>Final Certification of EIR for Housing Element General Plan Amendments, Rezoning, and Objective Development Standards; Adoption of General Plan amendments; Introduction of Rezoning Ordinance</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May 25,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