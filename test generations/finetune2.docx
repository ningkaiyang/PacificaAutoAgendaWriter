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21,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(placeholder)</w:t>
      </w:r>
    </w:p>
    <w:p>
      <w:pPr>
        <w:pStyle w:val="ListBullet"/>
        <w:spacing w:before="120"/>
        <w:ind w:left="360"/>
      </w:pPr>
      <w:r>
        <w:t>Closed Session:</w:t>
      </w:r>
    </w:p>
    <w:p>
      <w:pPr>
        <w:pStyle w:val="ListBullet"/>
        <w:ind w:left="1080"/>
      </w:pPr>
      <w:r>
        <w:t>Closed Session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w:t>
      </w:r>
    </w:p>
    <w:p>
      <w:pPr>
        <w:pStyle w:val="ListBullet"/>
        <w:ind w:left="1080"/>
      </w:pPr>
      <w:r>
        <w:t>Proclamation - National Preparedness Month - September 2025 (placeholder)</w:t>
      </w:r>
    </w:p>
    <w:p>
      <w:pPr>
        <w:pStyle w:val="ListBullet"/>
        <w:spacing w:before="120"/>
        <w:ind w:left="360"/>
      </w:pPr>
      <w:r>
        <w:t>Consent:</w:t>
      </w:r>
    </w:p>
    <w:p>
      <w:pPr>
        <w:pStyle w:val="ListBullet"/>
        <w:ind w:left="1080"/>
      </w:pPr>
      <w:r>
        <w:t>Housing Element Rezoning EIR Certification + Ordinance 2nd Reading &amp; Adoption (placeholder)</w:t>
      </w:r>
    </w:p>
    <w:p>
      <w:pPr>
        <w:pStyle w:val="ListBullet"/>
        <w:spacing w:before="120"/>
        <w:ind w:left="360"/>
      </w:pPr>
      <w:r>
        <w:t>Consideration or Public Hearing:</w:t>
      </w:r>
    </w:p>
    <w:p>
      <w:pPr>
        <w:pStyle w:val="ListBullet"/>
        <w:ind w:left="1080"/>
      </w:pPr>
      <w:r>
        <w:t>Resolution to Amend Council Rules &amp; Code of Ethics to Change Meeting Start Time to 6:00 PM (placeholder)</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Final Certification of EIR for Housing Element Rezoning + Ordinance Introduction (placeholder)</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8/1–8/31/2025</w:t>
      </w:r>
    </w:p>
    <w:p>
      <w:pPr>
        <w:pStyle w:val="ListBullet"/>
        <w:ind w:left="1080"/>
      </w:pPr>
      <w:r>
        <w:t>Approval of Minutes for 8/25/2025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Recommendation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w:t>
      </w:r>
    </w:p>
    <w:p>
      <w:pPr>
        <w:pStyle w:val="ListBullet"/>
        <w:spacing w:before="120"/>
        <w:ind w:left="360"/>
      </w:pPr>
      <w:r>
        <w:t>Special Presentations:</w:t>
      </w:r>
    </w:p>
    <w:p>
      <w:pPr>
        <w:pStyle w:val="ListBullet"/>
        <w:ind w:left="1080"/>
      </w:pPr>
      <w:r>
        <w:t>Proclamation - Fire Prevention Week / Month - October 2025</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w:t>
      </w:r>
    </w:p>
    <w:p>
      <w:pPr>
        <w:pStyle w:val="ListBullet"/>
        <w:spacing w:before="120"/>
        <w:ind w:left="360"/>
      </w:pPr>
      <w:r>
        <w:t>Consideration or Public Hearing:</w:t>
      </w:r>
    </w:p>
    <w:p>
      <w:pPr>
        <w:pStyle w:val="ListBullet"/>
        <w:ind w:left="1080"/>
      </w:pPr>
      <w:r>
        <w:t>SB 9 Ordinance Introduction (placeholder)</w:t>
      </w:r>
    </w:p>
    <w:p>
      <w:pPr>
        <w:pStyle w:val="ListBullet"/>
        <w:ind w:left="1080"/>
      </w:pPr>
      <w:r>
        <w:t>SB 684 Ordinance Introduction (placeholder)</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on Density Bonus Ordinance &amp; State Law Compliance</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September 2025</w:t>
      </w:r>
    </w:p>
    <w:p>
      <w:pPr>
        <w:pStyle w:val="ListBullet"/>
        <w:ind w:left="1080"/>
      </w:pPr>
      <w:r>
        <w:t>Approval of minutes for September 22, 2025 meeting</w:t>
      </w:r>
    </w:p>
    <w:p>
      <w:pPr>
        <w:pStyle w:val="ListBullet"/>
        <w:ind w:left="1080"/>
      </w:pPr>
      <w:r>
        <w:t>Acceptance of updated report to continue Local Emergency Beach Blvd to Westline Dr.</w:t>
      </w:r>
    </w:p>
    <w:p>
      <w:pPr>
        <w:pStyle w:val="ListBullet"/>
        <w:ind w:left="1080"/>
      </w:pPr>
      <w:r>
        <w:t>Police Militarized Equipment Annual Update</w:t>
      </w:r>
    </w:p>
    <w:p>
      <w:pPr>
        <w:spacing w:before="360"/>
      </w:pPr>
      <w:r>
        <w:t>______________________________________________________________________________</w:t>
      </w:r>
    </w:p>
    <w:p>
      <w:pPr>
        <w:spacing w:before="240" w:after="120"/>
      </w:pPr>
      <w:r>
        <w:rPr>
          <w:b/>
          <w:sz w:val="28"/>
        </w:rPr>
        <w:t>Public Hearing:</w:t>
      </w:r>
    </w:p>
    <w:p>
      <w:pPr>
        <w:pStyle w:val="ListBullet"/>
        <w:ind w:left="1080"/>
      </w:pPr>
      <w:r>
        <w:t>SB 9 Ordinance Introduction</w:t>
      </w:r>
    </w:p>
    <w:p>
      <w:pPr>
        <w:pStyle w:val="ListBullet"/>
        <w:ind w:left="1080"/>
      </w:pPr>
      <w:r>
        <w:t>SB 684 Ordinance Introduction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(placeholder)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October 2025</w:t>
      </w:r>
    </w:p>
    <w:p>
      <w:pPr>
        <w:pStyle w:val="ListBullet"/>
        <w:ind w:left="1080"/>
      </w:pPr>
      <w:r>
        <w:t>Approval of Minutes for October 27, 2025 Meeting</w:t>
      </w:r>
    </w:p>
    <w:p>
      <w:pPr>
        <w:pStyle w:val="ListBullet"/>
        <w:ind w:left="1080"/>
      </w:pPr>
      <w:r>
        <w:t>Approval of Cancellation of December 22, 2025 Meeting</w:t>
      </w:r>
    </w:p>
    <w:p>
      <w:pPr>
        <w:pStyle w:val="ListBullet"/>
        <w:ind w:left="1080"/>
      </w:pPr>
      <w:r>
        <w:t>Accept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November 2025</w:t>
      </w:r>
    </w:p>
    <w:p>
      <w:pPr>
        <w:pStyle w:val="ListBullet"/>
        <w:ind w:left="1080"/>
      </w:pPr>
      <w:r>
        <w:t>Approval of Minutes for November 24, 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21,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