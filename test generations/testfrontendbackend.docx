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23, 2025</w:t>
      </w:r>
    </w:p>
    <w:p>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r>
        <w:t>______________________________________________________________________________</w:t>
      </w:r>
    </w:p>
    <w:p>
      <w:pPr>
        <w:spacing w:before="240"/>
      </w:pPr>
      <w:r>
        <w:rPr>
          <w:b/>
        </w:rPr>
        <w:t>August 25:</w:t>
      </w:r>
    </w:p>
    <w:p>
      <w:pPr>
        <w:pStyle w:val="ListBullet"/>
        <w:ind w:left="360"/>
      </w:pPr>
      <w:r>
        <w:t>Study Session:</w:t>
      </w:r>
    </w:p>
    <w:p>
      <w:pPr>
        <w:pStyle w:val="ListBullet"/>
        <w:ind w:left="1080"/>
      </w:pPr>
      <w:r>
        <w:t>Study Session on Revenue Generation (Title TBD from K. Woodhouse) - ADD DESCRIPTION</w:t>
      </w:r>
    </w:p>
    <w:p>
      <w:pPr>
        <w:pStyle w:val="ListBullet"/>
        <w:ind w:left="360"/>
      </w:pPr>
      <w:r>
        <w:t>Closed Session: TBD - ADD DESCRIPTION</w:t>
      </w:r>
    </w:p>
    <w:p>
      <w:pPr>
        <w:pStyle w:val="ListBullet"/>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ind w:left="360"/>
      </w:pPr>
      <w:r>
        <w:t>Consent:</w:t>
      </w:r>
    </w:p>
    <w:p>
      <w:pPr>
        <w:pStyle w:val="ListBullet"/>
        <w:ind w:left="1080"/>
      </w:pPr>
      <w:r>
        <w:t>2nd Reading &amp; Adoption of Ordinance - Housing Element EIR / Rezoning (placeholder)</w:t>
      </w:r>
    </w:p>
    <w:p>
      <w:pPr>
        <w:pStyle w:val="ListBullet"/>
        <w:ind w:left="360"/>
      </w:pPr>
      <w:r>
        <w:t>Consideration or Public Hearing:</w:t>
      </w:r>
    </w:p>
    <w:p>
      <w:pPr>
        <w:pStyle w:val="ListBullet"/>
        <w:ind w:left="1080"/>
      </w:pPr>
      <w:r>
        <w:t>Resolution to Amend Council Rules &amp; Code of Ethics to Change City Council Meeting Start Time to 6:00 PM (placeholder)</w:t>
      </w:r>
    </w:p>
    <w:p>
      <w:pPr>
        <w:pStyle w:val="ListBullet"/>
        <w:ind w:left="1080"/>
      </w:pPr>
      <w:r>
        <w:t>Final Certification of EIR for Housing Element General Plan Amendments, Rezoning, and Objective Development Standards; Adoption of General Plan amendments; Introduction of Rezoning Ordinance (placeholder)</w:t>
      </w:r>
    </w:p>
    <w:p>
      <w:r>
        <w:t>______________________________________________________________________________</w:t>
      </w:r>
    </w:p>
    <w:p>
      <w:pPr>
        <w:spacing w:before="240"/>
      </w:pPr>
      <w:r>
        <w:rPr>
          <w:b/>
        </w:rPr>
        <w:t>September 8:</w:t>
      </w:r>
    </w:p>
    <w:p>
      <w:pPr>
        <w:pStyle w:val="ListBullet"/>
        <w:ind w:left="360"/>
      </w:pPr>
      <w:r>
        <w:t>Study Session: TBD</w:t>
      </w:r>
    </w:p>
    <w:p>
      <w:pPr>
        <w:pStyle w:val="ListBullet"/>
        <w:ind w:left="360"/>
      </w:pPr>
      <w:r>
        <w:t>Closed Session: TBD</w:t>
      </w:r>
    </w:p>
    <w:p>
      <w:pPr>
        <w:pStyle w:val="ListBullet"/>
        <w:ind w:left="360"/>
      </w:pPr>
      <w:r>
        <w:t>Special Presentations: TBD</w:t>
      </w:r>
    </w:p>
    <w:p>
      <w:pPr>
        <w:pStyle w:val="ListBullet"/>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ind w:left="360"/>
      </w:pPr>
      <w:r>
        <w:t>Consideration or Public Hearing:</w:t>
      </w:r>
    </w:p>
    <w:p>
      <w:pPr>
        <w:pStyle w:val="ListBullet"/>
        <w:ind w:left="1080"/>
      </w:pPr>
      <w:r>
        <w:t>Resolution to Establish Climate Action &amp; Resilience Plan Implementation Committee per CAAP Task Force Charter - ADD DESCRIPTION</w:t>
      </w:r>
    </w:p>
    <w:p>
      <w:r>
        <w:t>______________________________________________________________________________</w:t>
      </w:r>
    </w:p>
    <w:p>
      <w:pPr>
        <w:spacing w:before="240"/>
      </w:pPr>
      <w:r>
        <w:rPr>
          <w:b/>
        </w:rPr>
        <w:t>September 22:</w:t>
      </w:r>
    </w:p>
    <w:p>
      <w:pPr>
        <w:pStyle w:val="ListBullet"/>
        <w:ind w:left="360"/>
      </w:pPr>
      <w:r>
        <w:t>Study Session:</w:t>
      </w:r>
    </w:p>
    <w:p>
      <w:pPr>
        <w:pStyle w:val="ListBullet"/>
        <w:ind w:left="1080"/>
      </w:pPr>
      <w:r>
        <w:t>Joint Study Session City Council &amp; Planning Commission - Density Bonus Ordinance &amp; compliance w/ State Law - ADD DESCRIPTION</w:t>
      </w:r>
    </w:p>
    <w:p>
      <w:pPr>
        <w:pStyle w:val="ListBullet"/>
        <w:ind w:left="360"/>
      </w:pPr>
      <w:r>
        <w:t>Closed Session: TBD</w:t>
      </w:r>
    </w:p>
    <w:p>
      <w:pPr>
        <w:pStyle w:val="ListBullet"/>
        <w:ind w:left="360"/>
      </w:pPr>
      <w:r>
        <w:t>Special Presentations:</w:t>
      </w:r>
    </w:p>
    <w:p>
      <w:pPr>
        <w:pStyle w:val="ListBullet"/>
        <w:ind w:left="1080"/>
      </w:pPr>
      <w:r>
        <w:t>Proclamation - Fire Prevention Week / Month - October 2025 - ADD DESCRIPTION</w:t>
      </w:r>
    </w:p>
    <w:p>
      <w:pPr>
        <w:pStyle w:val="ListBullet"/>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r>
        <w:t>______________________________________________________________________________</w:t>
      </w:r>
    </w:p>
    <w:p>
      <w:pPr>
        <w:spacing w:before="240"/>
      </w:pPr>
      <w:r>
        <w:rPr>
          <w:b/>
        </w:rPr>
        <w:t>October 13:</w:t>
      </w:r>
    </w:p>
    <w:p>
      <w:pPr>
        <w:pStyle w:val="ListBullet"/>
        <w:ind w:left="360"/>
      </w:pPr>
      <w:r>
        <w:t>Study Session:</w:t>
      </w:r>
    </w:p>
    <w:p>
      <w:pPr>
        <w:pStyle w:val="ListBullet"/>
        <w:ind w:left="1080"/>
      </w:pPr>
      <w:r>
        <w:t>Joint Study Session City Council &amp; Planning Commission - Density Bonus Ordinance &amp; Compliance with State Law (placeholder)</w:t>
      </w:r>
    </w:p>
    <w:p>
      <w:pPr>
        <w:pStyle w:val="ListBullet"/>
        <w:ind w:left="360"/>
      </w:pPr>
      <w:r>
        <w:t>Closed Session: TBD</w:t>
      </w:r>
    </w:p>
    <w:p>
      <w:pPr>
        <w:pStyle w:val="ListBullet"/>
        <w:ind w:left="360"/>
      </w:pPr>
      <w:r>
        <w:t>Special Presentations: TBD</w:t>
      </w:r>
    </w:p>
    <w:p>
      <w:pPr>
        <w:pStyle w:val="ListBullet"/>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 ADD DESCRIPTION (placeholder)</w:t>
      </w:r>
    </w:p>
    <w:p>
      <w:pPr>
        <w:pStyle w:val="ListBullet"/>
        <w:ind w:left="360"/>
      </w:pPr>
      <w:r>
        <w:t>Consideration or Public Hearing:</w:t>
      </w:r>
    </w:p>
    <w:p>
      <w:pPr>
        <w:pStyle w:val="ListBullet"/>
        <w:ind w:left="1080"/>
      </w:pPr>
      <w:r>
        <w:t>SB 9 Ordinance Introduction - ADD DESCRIPTION (placeholder)</w:t>
      </w:r>
    </w:p>
    <w:p>
      <w:pPr>
        <w:pStyle w:val="ListBullet"/>
        <w:ind w:left="1080"/>
      </w:pPr>
      <w:r>
        <w:t>SB 684 Ordinance Introduction - ADD DESCRIPTION (placeholder)</w:t>
      </w:r>
    </w:p>
    <w:p>
      <w:r>
        <w:t>______________________________________________________________________________</w:t>
      </w:r>
    </w:p>
    <w:p>
      <w:pPr>
        <w:spacing w:before="240"/>
      </w:pPr>
      <w:r>
        <w:rPr>
          <w:b/>
        </w:rPr>
        <w:t>October 27:</w:t>
      </w:r>
    </w:p>
    <w:p>
      <w:pPr>
        <w:pStyle w:val="ListBullet"/>
        <w:ind w:left="360"/>
      </w:pPr>
      <w:r>
        <w:t>Study Session: TBD</w:t>
      </w:r>
    </w:p>
    <w:p>
      <w:pPr>
        <w:pStyle w:val="ListBullet"/>
        <w:ind w:left="360"/>
      </w:pPr>
      <w:r>
        <w:t>Closed Session: TBD</w:t>
      </w:r>
    </w:p>
    <w:p>
      <w:pPr>
        <w:pStyle w:val="ListBullet"/>
        <w:ind w:left="360"/>
      </w:pPr>
      <w:r>
        <w:t>Special Presentations:</w:t>
      </w:r>
    </w:p>
    <w:p>
      <w:pPr>
        <w:pStyle w:val="ListBullet"/>
        <w:ind w:left="1080"/>
      </w:pPr>
      <w:r>
        <w:t>Proclamation - Arbor Day - ADD DESCRIPTION</w:t>
      </w:r>
    </w:p>
    <w:p>
      <w:pPr>
        <w:pStyle w:val="ListBullet"/>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ind w:left="360"/>
      </w:pPr>
      <w:r>
        <w:t>Consideration or Public Hearing: TBD</w:t>
      </w:r>
    </w:p>
    <w:p>
      <w:r>
        <w:t>______________________________________________________________________________</w:t>
      </w:r>
    </w:p>
    <w:p>
      <w:pPr>
        <w:spacing w:before="240"/>
      </w:pPr>
      <w:r>
        <w:rPr>
          <w:b/>
        </w:rPr>
        <w:t>November 10:</w:t>
      </w:r>
    </w:p>
    <w:p>
      <w:pPr>
        <w:pStyle w:val="ListBullet"/>
        <w:ind w:left="360"/>
      </w:pPr>
      <w:r>
        <w:t>Study Session: TBD</w:t>
      </w:r>
    </w:p>
    <w:p>
      <w:pPr>
        <w:pStyle w:val="ListBullet"/>
        <w:ind w:left="360"/>
      </w:pPr>
      <w:r>
        <w:t>Closed Session: TBD</w:t>
      </w:r>
    </w:p>
    <w:p>
      <w:pPr>
        <w:pStyle w:val="ListBullet"/>
        <w:ind w:left="360"/>
      </w:pPr>
      <w:r>
        <w:t>Special Presentations: TBD</w:t>
      </w:r>
    </w:p>
    <w:p>
      <w:pPr>
        <w:pStyle w:val="ListBullet"/>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r>
        <w:t>______________________________________________________________________________</w:t>
      </w:r>
    </w:p>
    <w:p>
      <w:pPr>
        <w:spacing w:before="240"/>
      </w:pPr>
      <w:r>
        <w:rPr>
          <w:b/>
        </w:rPr>
        <w:t>November 24:</w:t>
      </w:r>
    </w:p>
    <w:p>
      <w:pPr>
        <w:pStyle w:val="ListBullet"/>
        <w:ind w:left="360"/>
      </w:pPr>
      <w:r>
        <w:t>Study Session: TBD</w:t>
      </w:r>
    </w:p>
    <w:p>
      <w:pPr>
        <w:pStyle w:val="ListBullet"/>
        <w:ind w:left="360"/>
      </w:pPr>
      <w:r>
        <w:t>Closed Session: TBD</w:t>
      </w:r>
    </w:p>
    <w:p>
      <w:pPr>
        <w:pStyle w:val="ListBullet"/>
        <w:ind w:left="360"/>
      </w:pPr>
      <w:r>
        <w:t>Special Presentations: TBD</w:t>
      </w:r>
    </w:p>
    <w:p>
      <w:pPr>
        <w:pStyle w:val="ListBullet"/>
        <w:ind w:left="360"/>
      </w:pPr>
      <w:r>
        <w:t>Consent:</w:t>
      </w:r>
    </w:p>
    <w:p>
      <w:pPr>
        <w:pStyle w:val="ListBullet"/>
        <w:ind w:left="1080"/>
      </w:pPr>
      <w:r>
        <w:t>Approval of Minutes for 11/10/2025 City Council Meeting</w:t>
      </w:r>
    </w:p>
    <w:p>
      <w:pPr>
        <w:pStyle w:val="ListBullet"/>
        <w:ind w:left="360"/>
      </w:pPr>
      <w:r>
        <w:t>Consideration or Public Hearing: TBD</w:t>
      </w:r>
    </w:p>
    <w:p>
      <w:r>
        <w:t>______________________________________________________________________________</w:t>
      </w:r>
    </w:p>
    <w:p>
      <w:pPr>
        <w:spacing w:before="240"/>
      </w:pPr>
      <w:r>
        <w:rPr>
          <w:b/>
        </w:rPr>
        <w:t>December 8:</w:t>
      </w:r>
    </w:p>
    <w:p>
      <w:pPr>
        <w:pStyle w:val="ListBullet"/>
        <w:ind w:left="360"/>
      </w:pPr>
      <w:r>
        <w:t>Study Session: TBD</w:t>
      </w:r>
    </w:p>
    <w:p>
      <w:pPr>
        <w:pStyle w:val="ListBullet"/>
        <w:ind w:left="360"/>
      </w:pPr>
      <w:r>
        <w:t>Closed Session: TBD</w:t>
      </w:r>
    </w:p>
    <w:p>
      <w:pPr>
        <w:pStyle w:val="ListBullet"/>
        <w:ind w:left="360"/>
      </w:pPr>
      <w:r>
        <w:t>Special Presentations: TBD</w:t>
      </w:r>
    </w:p>
    <w:p>
      <w:pPr>
        <w:pStyle w:val="ListBullet"/>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Continuance of Proclamation for Local Emergency Beach Blvd to Westline Dr. – Accept Updated Report</w:t>
      </w:r>
    </w:p>
    <w:p>
      <w:pPr>
        <w:pStyle w:val="ListBullet"/>
        <w:ind w:left="360"/>
      </w:pPr>
      <w:r>
        <w:t>Consideration or Public Hearing:</w:t>
      </w:r>
    </w:p>
    <w:p>
      <w:pPr>
        <w:pStyle w:val="ListBullet"/>
        <w:ind w:left="1080"/>
      </w:pPr>
      <w:r>
        <w:t>CITY COUNCIL REORGANIZATION – Selection of Mayor and Mayor pro Tem - ADD DESCRIPTION</w:t>
      </w:r>
    </w:p>
    <w:p>
      <w:r>
        <w:t>______________________________________________________________________________</w:t>
      </w:r>
    </w:p>
    <w:p>
      <w:r>
        <w:rPr>
          <w:b/>
        </w:rPr>
        <w:t>TBD:</w:t>
      </w:r>
    </w:p>
    <w:p>
      <w:r>
        <w:t>[Placeholder for user to manually enter items.]</w:t>
      </w:r>
    </w:p>
    <w:p>
      <w:r>
        <w:rPr>
          <w:b/>
        </w:rPr>
        <w:t>Significant Items Completed Since May 24,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