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18, 2025</w:t>
      </w:r>
    </w:p>
    <w:p>
      <w:pPr>
        <w:spacing w:after="120"/>
      </w:pPr>
      <w:r>
        <w:rPr>
          <w:b/>
          <w:sz w:val="32"/>
        </w:rPr>
        <w:t>Major Council Agenda Items, Tentative for August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spacing w:before="360"/>
      </w:pPr>
      <w:r>
        <w:t>______________________________________________________________________________</w:t>
      </w:r>
    </w:p>
    <w:p>
      <w:pPr>
        <w:spacing w:before="240" w:after="120"/>
      </w:pPr>
      <w:r>
        <w:rPr>
          <w:b/>
          <w:sz w:val="28"/>
        </w:rPr>
        <w:t>Study Session:</w:t>
      </w:r>
    </w:p>
    <w:p>
      <w:pPr>
        <w:pStyle w:val="ListBullet"/>
        <w:ind w:left="1080"/>
      </w:pPr>
      <w:r>
        <w:t>Study Session on Revenue Generation (Title TBD) - ADD DESCRIPTION</w:t>
      </w:r>
    </w:p>
    <w:p>
      <w:pPr>
        <w:pStyle w:val="ListBullet"/>
        <w:spacing w:before="120"/>
        <w:ind w:left="360"/>
      </w:pPr>
      <w:r>
        <w:t>Closed Session:</w:t>
      </w:r>
    </w:p>
    <w:p>
      <w:pPr>
        <w:pStyle w:val="ListBullet"/>
        <w:ind w:left="1080"/>
      </w:pPr>
      <w:r>
        <w:t>Closed Session: TBD - ADD DESCRIPTION</w:t>
      </w:r>
    </w:p>
    <w:p>
      <w:pPr>
        <w:pStyle w:val="ListBullet"/>
        <w:spacing w:before="120"/>
        <w:ind w:left="360"/>
      </w:pPr>
      <w:r>
        <w:t>Special Presentations:</w:t>
      </w:r>
    </w:p>
    <w:p>
      <w:pPr>
        <w:pStyle w:val="ListBullet"/>
        <w:ind w:left="1080"/>
      </w:pPr>
      <w:r>
        <w:t>Special Presentation - City Staff New Hires (Semi-Annual Update)</w:t>
      </w:r>
    </w:p>
    <w:p>
      <w:pPr>
        <w:pStyle w:val="ListBullet"/>
        <w:ind w:left="1080"/>
      </w:pPr>
      <w:r>
        <w:t>Proclamation - Suicide Prevention Month - September 2025 - ADD DESCRIPTION</w:t>
      </w:r>
    </w:p>
    <w:p>
      <w:pPr>
        <w:pStyle w:val="ListBullet"/>
        <w:ind w:left="1080"/>
      </w:pPr>
      <w:r>
        <w:t>Proclamation - National Preparedness Month - September 2025 - ADD DESCRIPTION</w:t>
      </w:r>
    </w:p>
    <w:p>
      <w:pPr>
        <w:pStyle w:val="ListBullet"/>
        <w:spacing w:before="120"/>
        <w:ind w:left="360"/>
      </w:pPr>
      <w:r>
        <w:t>Consent:</w:t>
      </w:r>
    </w:p>
    <w:p>
      <w:pPr>
        <w:pStyle w:val="ListBullet"/>
        <w:ind w:left="1080"/>
      </w:pPr>
      <w:r>
        <w:t>Housing Element Rezoning EIR Certification + Ordinance 2nd Reading &amp; Adoption</w:t>
      </w:r>
    </w:p>
    <w:p>
      <w:pPr>
        <w:pStyle w:val="ListBullet"/>
        <w:spacing w:before="120"/>
        <w:ind w:left="360"/>
      </w:pPr>
      <w:r>
        <w:t>Consideration or Public Hearing:</w:t>
      </w:r>
    </w:p>
    <w:p>
      <w:pPr>
        <w:pStyle w:val="ListBullet"/>
        <w:ind w:left="1080"/>
      </w:pPr>
      <w:r>
        <w:t>Resolution to Amend Council Rules &amp; Code of Ethics - ADD DESCRIPTION</w:t>
      </w:r>
    </w:p>
    <w:p>
      <w:pPr>
        <w:pStyle w:val="ListBullet"/>
        <w:ind w:left="1080"/>
      </w:pPr>
      <w:r>
        <w:t>Housing Element Rezoning EIR Certification + Ordinance Introduction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June 18,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