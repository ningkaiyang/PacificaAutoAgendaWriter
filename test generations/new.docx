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16,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________________________________________________________________________________</w:t>
      </w:r>
    </w:p>
    <w:p>
      <w:pPr>
        <w:spacing w:before="240" w:after="120"/>
      </w:pPr>
      <w:r>
        <w:rPr>
          <w:b/>
          <w:sz w:val="28"/>
        </w:rPr>
        <w:t>25-Aug: (TBD)</w:t>
      </w:r>
    </w:p>
    <w:p>
      <w:pPr>
        <w:pStyle w:val="ListBullet"/>
        <w:spacing w:before="120"/>
        <w:ind w:left="360"/>
      </w:pPr>
      <w:r>
        <w:t>Closed Session:</w:t>
      </w:r>
    </w:p>
    <w:p>
      <w:pPr>
        <w:pStyle w:val="ListBullet"/>
        <w:ind w:left="1080"/>
      </w:pPr>
      <w:r>
        <w:t>CLOSED SESSION - TBD - per K.Woodhouse 6/3</w:t>
      </w:r>
    </w:p>
    <w:p>
      <w:pPr>
        <w:spacing w:before="360"/>
      </w:pPr>
      <w:r>
        <w:t>________________________________________________________________________________</w:t>
      </w:r>
    </w:p>
    <w:p>
      <w:pPr>
        <w:spacing w:before="240" w:after="120"/>
      </w:pPr>
      <w:r>
        <w:rPr>
          <w:b/>
          <w:sz w:val="28"/>
        </w:rPr>
        <w:t>TBD</w:t>
      </w:r>
    </w:p>
    <w:p>
      <w:pPr>
        <w:pStyle w:val="ListBullet"/>
        <w:spacing w:before="120"/>
        <w:ind w:left="360"/>
      </w:pPr>
      <w:r>
        <w:t>Special Presentations:</w:t>
      </w:r>
    </w:p>
    <w:p>
      <w:pPr>
        <w:pStyle w:val="ListBullet"/>
        <w:ind w:left="1080"/>
      </w:pPr>
      <w:r>
        <w:t>Special Presentation - City Staff New Hires (Semi-Annual Update) (placeholder) - moved from 6/23 to 8/25 per Y.Carter; HR to provide List of New Hires to K.Woodhouse for review</w:t>
      </w:r>
    </w:p>
    <w:p>
      <w:pPr>
        <w:pStyle w:val="ListBullet"/>
        <w:ind w:left="1080"/>
      </w:pPr>
      <w:r>
        <w:t>Proclamation - Suicide Prevention Month - September 2025 (placeholder) - - Description To Be Added</w:t>
      </w:r>
    </w:p>
    <w:p>
      <w:pPr>
        <w:pStyle w:val="ListBullet"/>
        <w:ind w:left="1080"/>
      </w:pPr>
      <w:r>
        <w:t>Proclamation - National Preparedness Month - September 2025 (placeholder) - - Description To Be Added</w:t>
      </w:r>
    </w:p>
    <w:p>
      <w:pPr>
        <w:pStyle w:val="ListBullet"/>
        <w:spacing w:before="120"/>
        <w:ind w:left="360"/>
      </w:pPr>
      <w:r>
        <w:t>Consent:</w:t>
      </w:r>
    </w:p>
    <w:p>
      <w:pPr>
        <w:pStyle w:val="ListBullet"/>
        <w:ind w:left="1080"/>
      </w:pPr>
      <w:r>
        <w:t>Housing Element Rezoning EIR Certification + Ordinance 2nd Reading &amp; Adoption (placeholder) - 2nd Reading &amp; Adoption of Ordinance - Housing Element EIR / Rezoning - CAO Review: K.Murphy</w:t>
      </w:r>
    </w:p>
    <w:p>
      <w:pPr>
        <w:spacing w:before="360"/>
      </w:pPr>
      <w:r>
        <w:t>________________________________________________________________________________</w:t>
      </w:r>
    </w:p>
    <w:p>
      <w:pPr>
        <w:spacing w:before="240" w:after="120"/>
      </w:pPr>
      <w:r>
        <w:rPr>
          <w:b/>
          <w:sz w:val="28"/>
        </w:rPr>
        <w:t>Public Hearing:</w:t>
      </w:r>
    </w:p>
    <w:p>
      <w:pPr>
        <w:pStyle w:val="ListBullet"/>
        <w:ind w:left="1080"/>
      </w:pPr>
      <w:r>
        <w:t>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 CAO Review: K.Murphy; To PC 5/19 &amp; 7/7 mtg before going to Council</w:t>
      </w:r>
    </w:p>
    <w:p>
      <w:pPr>
        <w:spacing w:before="360"/>
      </w:pPr>
      <w:r>
        <w:t>________________________________________________________________________________</w:t>
      </w:r>
    </w:p>
    <w:p>
      <w:pPr>
        <w:spacing w:before="240" w:after="120"/>
      </w:pPr>
      <w:r>
        <w:rPr>
          <w:b/>
          <w:sz w:val="28"/>
        </w:rPr>
        <w:t>Consideration:</w:t>
      </w:r>
    </w:p>
    <w:p>
      <w:pPr>
        <w:pStyle w:val="ListBullet"/>
        <w:ind w:left="1080"/>
      </w:pPr>
      <w:r>
        <w:t>Resolution to Amend Council Rules &amp; Code of Ethics to Change City Council Meeting Start Time to 6:00 PM &amp; adopt other outcomes / direction from Council Governance Training (e.g. Vice Mayor nomenclature) - moved from 6/23 per K.Woodhouse; note: Municipal Code refers to Council Rules &amp; Code of Ethics for regular meeting dates / start time and manner of conducting City Council meetings - - Description To Be Added</w:t>
      </w:r>
    </w:p>
    <w:p>
      <w:pPr>
        <w:spacing w:before="360"/>
      </w:pPr>
      <w:r>
        <w:t>________________________________________________________________________________</w:t>
      </w:r>
    </w:p>
    <w:p>
      <w:pPr>
        <w:spacing w:before="240" w:after="120"/>
      </w:pPr>
      <w:r>
        <w:rPr>
          <w:b/>
          <w:sz w:val="28"/>
        </w:rPr>
        <w:t>August 5:</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the 8/25/2025 City Council Meeting</w:t>
      </w:r>
    </w:p>
    <w:p>
      <w:pPr>
        <w:pStyle w:val="ListBullet"/>
        <w:ind w:left="1080"/>
      </w:pPr>
      <w:r>
        <w:t>Continuance of Proclamation for Local Emerg. – Beach Blvd. – Accept updated report to continue Local Emergency Beach Blvd to Westline Dr.</w:t>
      </w:r>
    </w:p>
    <w:p>
      <w:pPr>
        <w:pStyle w:val="ListBullet"/>
        <w:ind w:left="1080"/>
      </w:pPr>
      <w:r>
        <w:t>Agreement for Snack Shack - Description To Be Added</w:t>
      </w:r>
    </w:p>
    <w:p>
      <w:pPr>
        <w:pStyle w:val="ListBullet"/>
        <w:ind w:left="1080"/>
      </w:pPr>
      <w:r>
        <w:t>Agreement w/ Spindrift School for Performing Arts Lease - Description To Be Added</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 Description To Be Added</w:t>
      </w:r>
    </w:p>
    <w:p>
      <w:pPr>
        <w:spacing w:before="360"/>
      </w:pPr>
      <w:r>
        <w:t>________________________________________________________________________________</w:t>
      </w:r>
    </w:p>
    <w:p>
      <w:pPr>
        <w:spacing w:before="240" w:after="120"/>
      </w:pPr>
      <w:r>
        <w:rPr>
          <w:b/>
          <w:sz w:val="28"/>
        </w:rPr>
        <w:t>22-Sep: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Description To Be Added</w:t>
      </w:r>
    </w:p>
    <w:p>
      <w:pPr>
        <w:pStyle w:val="ListBullet"/>
        <w:spacing w:before="120"/>
        <w:ind w:left="360"/>
      </w:pPr>
      <w:r>
        <w:t>Consent:</w:t>
      </w:r>
    </w:p>
    <w:p>
      <w:pPr>
        <w:pStyle w:val="ListBullet"/>
        <w:ind w:left="1080"/>
      </w:pPr>
      <w:r>
        <w:t>Approval of Minutes</w:t>
      </w:r>
    </w:p>
    <w:p>
      <w:pPr>
        <w:spacing w:before="360"/>
      </w:pPr>
      <w:r>
        <w:t>________________________________________________________________________________</w:t>
      </w:r>
    </w:p>
    <w:p>
      <w:pPr>
        <w:spacing w:before="240" w:after="120"/>
      </w:pPr>
      <w:r>
        <w:rPr>
          <w:b/>
          <w:sz w:val="28"/>
        </w:rPr>
        <w:t>• Approval of Minutes for the 9/8/2025 City Council Meeting</w:t>
      </w:r>
    </w:p>
    <w:p>
      <w:pPr>
        <w:pStyle w:val="ListBullet"/>
        <w:ind w:left="1080"/>
      </w:pPr>
      <w:r>
        <w:t>2025 July 4th Activities Report - Description To Be Added</w:t>
      </w:r>
    </w:p>
    <w:p>
      <w:pPr>
        <w:pStyle w:val="ListBullet"/>
        <w:spacing w:before="120"/>
        <w:ind w:left="360"/>
      </w:pPr>
      <w:r>
        <w:t>Consideration or Public Hearing:</w:t>
      </w:r>
    </w:p>
    <w:p>
      <w:pPr>
        <w:pStyle w:val="ListBullet"/>
        <w:ind w:left="1080"/>
      </w:pPr>
      <w:r>
        <w:t>Joint Study Session City Council &amp; Planning Commission - Density Bonus Ordinance &amp; compliance w/ State Law - Description To Be Added</w:t>
      </w:r>
    </w:p>
    <w:p>
      <w:pPr>
        <w:pStyle w:val="ListBullet"/>
        <w:ind w:left="1080"/>
      </w:pPr>
      <w:r>
        <w:t>SB 9 Ordinance Introduction - Description To Be Added</w:t>
      </w:r>
    </w:p>
    <w:p>
      <w:pPr>
        <w:pStyle w:val="ListBullet"/>
        <w:ind w:left="1080"/>
      </w:pPr>
      <w:r>
        <w:t>SB 684 Ordinance Introduction - Description To Be Added</w:t>
      </w:r>
    </w:p>
    <w:p>
      <w:pPr>
        <w:spacing w:before="360"/>
      </w:pPr>
      <w:r>
        <w:t>________________________________________________________________________________</w:t>
      </w:r>
    </w:p>
    <w:p>
      <w:pPr>
        <w:spacing w:before="240" w:after="120"/>
      </w:pPr>
      <w:r>
        <w:rPr>
          <w:b/>
          <w:sz w:val="28"/>
        </w:rPr>
        <w:t>13-Oct: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9/01/2025 through 9/30/2025</w:t>
      </w:r>
    </w:p>
    <w:p>
      <w:pPr>
        <w:pStyle w:val="ListBullet"/>
        <w:ind w:left="1080"/>
      </w:pPr>
      <w:r>
        <w:t>Approval of Minutes for the 9/22/2025 City Council Meeting</w:t>
      </w:r>
    </w:p>
    <w:p>
      <w:pPr>
        <w:pStyle w:val="ListBullet"/>
        <w:ind w:left="1080"/>
      </w:pPr>
      <w:r>
        <w:t>Continuance of Proclamation for Local Emerg. – Beach Blvd. - Accept updated report to continue Local Emergency Beach Blvd to Westline Dr.</w:t>
      </w:r>
    </w:p>
    <w:p>
      <w:pPr>
        <w:pStyle w:val="ListBullet"/>
        <w:spacing w:before="120"/>
        <w:ind w:left="360"/>
      </w:pPr>
      <w:r>
        <w:t>Consideration or Public Hearing:</w:t>
      </w:r>
    </w:p>
    <w:p>
      <w:pPr>
        <w:pStyle w:val="ListBullet"/>
        <w:ind w:left="1080"/>
      </w:pPr>
      <w:r>
        <w:t>Joint Study Session City Council &amp; Planning Commission - Density Bonus Ordinance &amp; compliance w/ State Law - Description To Be Added</w:t>
      </w:r>
    </w:p>
    <w:p>
      <w:pPr>
        <w:pStyle w:val="ListBullet"/>
        <w:ind w:left="1080"/>
      </w:pPr>
      <w:r>
        <w:t>SB 9 Ordinance Introduction - Description To Be Added</w:t>
      </w:r>
    </w:p>
    <w:p>
      <w:pPr>
        <w:pStyle w:val="ListBullet"/>
        <w:ind w:left="1080"/>
      </w:pPr>
      <w:r>
        <w:t>SB 684 Ordinance Introduction - Description To Be Added</w:t>
      </w:r>
    </w:p>
    <w:p>
      <w:pPr>
        <w:spacing w:before="360"/>
      </w:pPr>
      <w:r>
        <w:t>________________________________________________________________________________</w:t>
      </w:r>
    </w:p>
    <w:p>
      <w:pPr>
        <w:spacing w:before="240" w:after="120"/>
      </w:pPr>
      <w:r>
        <w:rPr>
          <w:b/>
          <w:sz w:val="28"/>
        </w:rPr>
        <w:t>27-Oct: (John will Chair)</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Description To Be Added</w:t>
      </w:r>
    </w:p>
    <w:p>
      <w:pPr>
        <w:pStyle w:val="ListBullet"/>
        <w:spacing w:before="120"/>
        <w:ind w:left="360"/>
      </w:pPr>
      <w:r>
        <w:t>Consent:</w:t>
      </w:r>
    </w:p>
    <w:p>
      <w:pPr>
        <w:pStyle w:val="ListBullet"/>
        <w:ind w:left="1080"/>
      </w:pPr>
      <w:r>
        <w:t>Approval of Minutes</w:t>
      </w:r>
    </w:p>
    <w:p>
      <w:pPr>
        <w:pStyle w:val="ListBullet"/>
        <w:ind w:left="1080"/>
      </w:pPr>
      <w:r>
        <w:t>Police Militarized Equipment Annual Update - Description To Be Added</w:t>
      </w:r>
    </w:p>
    <w:p>
      <w:pPr>
        <w:pStyle w:val="ListBullet"/>
        <w:spacing w:before="120"/>
        <w:ind w:left="360"/>
      </w:pPr>
      <w:r>
        <w:t>Consideration or Public Hearing: TBD</w:t>
      </w:r>
    </w:p>
    <w:p>
      <w:pPr>
        <w:spacing w:before="360"/>
      </w:pPr>
      <w:r>
        <w:t>________________________________________________________________________________</w:t>
      </w:r>
    </w:p>
    <w:p>
      <w:pPr>
        <w:spacing w:before="240" w:after="120"/>
      </w:pPr>
      <w:r>
        <w:rPr>
          <w:b/>
          <w:sz w:val="28"/>
        </w:rPr>
        <w:t>10-Nov: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the 10/27/2025 City Council Meeting</w:t>
      </w:r>
    </w:p>
    <w:p>
      <w:pPr>
        <w:pStyle w:val="ListBullet"/>
        <w:ind w:left="1080"/>
      </w:pPr>
      <w:r>
        <w:t>Cancellation of 2nd Regular Meeting in December (12/22/2025) for Council recess</w:t>
      </w:r>
    </w:p>
    <w:p>
      <w:pPr>
        <w:pStyle w:val="ListBullet"/>
        <w:ind w:left="1080"/>
      </w:pPr>
      <w:r>
        <w:t>Continuance of Proclamation for Local Emerg. – Beach Blvd. - Accept updated report to continue Local Emergency Beach Blvd to Westline Dr.</w:t>
      </w:r>
    </w:p>
    <w:p>
      <w:pPr>
        <w:pStyle w:val="ListBullet"/>
        <w:spacing w:before="120"/>
        <w:ind w:left="360"/>
      </w:pPr>
      <w:r>
        <w:t>Consideration or Public Hearing: TBD</w:t>
      </w:r>
    </w:p>
    <w:p>
      <w:pPr>
        <w:spacing w:before="360"/>
      </w:pPr>
      <w:r>
        <w:t>________________________________________________________________________________</w:t>
      </w:r>
    </w:p>
    <w:p>
      <w:pPr>
        <w:spacing w:before="240" w:after="120"/>
      </w:pPr>
      <w:r>
        <w:rPr>
          <w:b/>
          <w:sz w:val="28"/>
        </w:rPr>
        <w:t>24-Nov: (John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 - Description To Be Added</w:t>
      </w:r>
    </w:p>
    <w:p>
      <w:pPr>
        <w:pStyle w:val="ListBullet"/>
        <w:spacing w:before="120"/>
        <w:ind w:left="360"/>
      </w:pPr>
      <w:r>
        <w:t>Consideration or Public Hearing: TBD</w:t>
      </w:r>
    </w:p>
    <w:p>
      <w:pPr>
        <w:spacing w:before="360"/>
      </w:pPr>
      <w:r>
        <w:t>________________________________________________________________________________</w:t>
      </w:r>
    </w:p>
    <w:p>
      <w:pPr>
        <w:spacing w:before="240" w:after="120"/>
      </w:pPr>
      <w:r>
        <w:rPr>
          <w:b/>
          <w:sz w:val="28"/>
        </w:rPr>
        <w:t>8-Dec: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the 11/24/2025 City Council Meeting</w:t>
      </w:r>
    </w:p>
    <w:p>
      <w:pPr>
        <w:pStyle w:val="ListBullet"/>
        <w:ind w:left="1080"/>
      </w:pPr>
      <w:r>
        <w:t>Continuance of Proclamation for Local Emerg. – Beach Blvd. - 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________________________________________________________________________________</w:t>
      </w:r>
    </w:p>
    <w:p>
      <w:r>
        <w:rPr>
          <w:b/>
        </w:rPr>
        <w:t>TBD:</w:t>
      </w:r>
    </w:p>
    <w:p>
      <w:r>
        <w:t>[Placeholder for user to manually enter items.]</w:t>
      </w:r>
    </w:p>
    <w:p/>
    <w:p>
      <w:r>
        <w:rPr>
          <w:b/>
        </w:rPr>
        <w:t>Significant Items Completed Since June 16,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