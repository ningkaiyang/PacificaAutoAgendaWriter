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17,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Okay, let's tackle this. The user wants me to generate a report for the City Council meeting on 25-Aug based on the provided agenda items. First, I need to follow the strict formatting rules given.</w:t>
      </w:r>
    </w:p>
    <w:p>
      <w:pPr>
        <w:spacing w:before="360"/>
      </w:pPr>
      <w:r>
        <w:t>______________________________________________________________________________</w:t>
      </w:r>
    </w:p>
    <w:p>
      <w:pPr>
        <w:spacing w:before="240" w:after="120"/>
      </w:pPr>
      <w:r>
        <w:rPr>
          <w:b/>
          <w:sz w:val="28"/>
        </w:rPr>
        <w:t>The date header should be "25-Aug" followed by any notes in parentheses. Looking at the items, there's a note about K.Woodhouse 6/3, but the user didn't specify any notes for the date, so I'll just start with the date.</w:t>
      </w:r>
    </w:p>
    <w:p>
      <w:pPr>
        <w:spacing w:before="360"/>
      </w:pPr>
      <w:r>
        <w:t>______________________________________________________________________________</w:t>
      </w:r>
    </w:p>
    <w:p>
      <w:pPr>
        <w:spacing w:before="240" w:after="120"/>
      </w:pPr>
      <w:r>
        <w:rPr>
          <w:b/>
          <w:sz w:val="28"/>
        </w:rPr>
        <w:t>Next, the four sections in order: Closed Session, Special Presentations, Consent, and Consideration or Public Hearing. Let's check each section.</w:t>
      </w:r>
    </w:p>
    <w:p>
      <w:pPr>
        <w:spacing w:before="360"/>
      </w:pPr>
      <w:r>
        <w:t>______________________________________________________________________________</w:t>
      </w:r>
    </w:p>
    <w:p>
      <w:pPr>
        <w:spacing w:before="240" w:after="120"/>
      </w:pPr>
      <w:r>
        <w:rPr>
          <w:b/>
          <w:sz w:val="28"/>
        </w:rPr>
        <w:t>For Closed Session: The item is "CLOSED SESSION - TBD" with a note "per K.Woodhouse 6/3" and "• ADD DESCRIPTION". According to the rules, if there's an item with "• ADD DESCRIPTION", I need to append that to the summary. So the line would be "- CLOSED SESSION - TBD - ADD DESCRIPTION".</w:t>
      </w:r>
    </w:p>
    <w:p>
      <w:pPr>
        <w:spacing w:before="360"/>
      </w:pPr>
      <w:r>
        <w:t>______________________________________________________________________________</w:t>
      </w:r>
    </w:p>
    <w:p>
      <w:pPr>
        <w:spacing w:before="240" w:after="120"/>
      </w:pPr>
      <w:r>
        <w:rPr>
          <w:b/>
          <w:sz w:val="28"/>
        </w:rPr>
        <w:t>Then Special Presentations. The items here are:</w:t>
      </w:r>
    </w:p>
    <w:p>
      <w:pPr>
        <w:pStyle w:val="ListBullet"/>
        <w:ind w:left="1080"/>
      </w:pPr>
      <w:r>
        <w:t>"Special Presentation - City Staff New Hires (Semi-Annual Update) (placeholder)" moved from 6/23 to 8/25.</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spacing w:before="360"/>
      </w:pPr>
      <w:r>
        <w:t>______________________________________________________________________________</w:t>
      </w:r>
    </w:p>
    <w:p>
      <w:pPr>
        <w:spacing w:before="240" w:after="120"/>
      </w:pPr>
      <w:r>
        <w:rPr>
          <w:b/>
          <w:sz w:val="28"/>
        </w:rPr>
        <w:t>Each of these needs to be a bullet point. The first one has a note about being moved and HR's responsibility. The other two have the ADD DESCRIPTION. So they should be formatted accordingly.</w:t>
      </w:r>
    </w:p>
    <w:p>
      <w:pPr>
        <w:spacing w:before="360"/>
      </w:pPr>
      <w:r>
        <w:t>______________________________________________________________________________</w:t>
      </w:r>
    </w:p>
    <w:p>
      <w:pPr>
        <w:spacing w:before="240" w:after="120"/>
      </w:pPr>
      <w:r>
        <w:rPr>
          <w:b/>
          <w:sz w:val="28"/>
        </w:rPr>
        <w:t>Consent section has one item: "Housing Element Rezoning EIR Certification + Ordinance 2nd Reading &amp; Adoption (placeholder) • 2nd Reading &amp; Adoption of Ordinance - Housing Element EIR / Rezoning" with a note about CAO review. The note is part of the item, so I need to combine it. Also, check if there are any other items here. The user provided only one, so it's just that one.</w:t>
      </w:r>
    </w:p>
    <w:p>
      <w:pPr>
        <w:spacing w:before="360"/>
      </w:pPr>
      <w:r>
        <w:t>______________________________________________________________________________</w:t>
      </w:r>
    </w:p>
    <w:p>
      <w:pPr>
        <w:spacing w:before="240" w:after="120"/>
      </w:pPr>
      <w:r>
        <w:rPr>
          <w:b/>
          <w:sz w:val="28"/>
        </w:rPr>
        <w:t>Consideration or Public Hearing has two items:</w:t>
      </w:r>
    </w:p>
    <w:p>
      <w:pPr>
        <w:spacing w:before="360"/>
      </w:pPr>
      <w:r>
        <w:t>______________________________________________________________________________</w:t>
      </w:r>
    </w:p>
    <w:p>
      <w:pPr>
        <w:spacing w:before="240" w:after="120"/>
      </w:pPr>
      <w:r>
        <w:rPr>
          <w:b/>
          <w:sz w:val="28"/>
        </w:rPr>
        <w:t>1. "Resolution to Amend Council Rules &amp; Code of Ethics..." with ADD DESCRIPTION and notes about moving from 6/23.</w:t>
      </w:r>
    </w:p>
    <w:p>
      <w:pPr>
        <w:spacing w:before="360"/>
      </w:pPr>
      <w:r>
        <w:t>______________________________________________________________________________</w:t>
      </w:r>
    </w:p>
    <w:p>
      <w:pPr>
        <w:spacing w:before="240" w:after="120"/>
      </w:pPr>
      <w:r>
        <w:rPr>
          <w:b/>
          <w:sz w:val="28"/>
        </w:rPr>
        <w:t>2. "Housing Element Rezoning EIR Certification..." with CAO review and notes about PC meetings.</w:t>
      </w:r>
    </w:p>
    <w:p>
      <w:pPr>
        <w:spacing w:before="360"/>
      </w:pPr>
      <w:r>
        <w:t>______________________________________________________________________________</w:t>
      </w:r>
    </w:p>
    <w:p>
      <w:pPr>
        <w:spacing w:before="240" w:after="120"/>
      </w:pPr>
      <w:r>
        <w:rPr>
          <w:b/>
          <w:sz w:val="28"/>
        </w:rPr>
        <w:t>Wait, the user mentioned that the section should be "Consideration or Public Hearing". The first item under this is a resolution, which is a consideration, and the second is a public hearing. So both should be under that section.</w:t>
      </w:r>
    </w:p>
    <w:p>
      <w:pPr>
        <w:spacing w:before="360"/>
      </w:pPr>
      <w:r>
        <w:t>______________________________________________________________________________</w:t>
      </w:r>
    </w:p>
    <w:p>
      <w:pPr>
        <w:spacing w:before="240" w:after="120"/>
      </w:pPr>
      <w:r>
        <w:rPr>
          <w:b/>
          <w:sz w:val="28"/>
        </w:rPr>
        <w:t>Now, I need to make sure each item is on a new line starting with "- " and that there's no markdown. Also, check for any TBDs. The Closed Session has a TBD, but the item is not empty. The Special Presentations have three items, Consent one, and Consideration/PH two.</w:t>
      </w:r>
    </w:p>
    <w:p>
      <w:pPr>
        <w:spacing w:before="360"/>
      </w:pPr>
      <w:r>
        <w:t>______________________________________________________________________________</w:t>
      </w:r>
    </w:p>
    <w:p>
      <w:pPr>
        <w:spacing w:before="240" w:after="120"/>
      </w:pPr>
      <w:r>
        <w:rPr>
          <w:b/>
          <w:sz w:val="28"/>
        </w:rPr>
        <w:t>Wait, the user provided the items sorted by section. Let me confirm the sections again. The sections are Closed Session, Special Presentations, Consent, and Consideration or Public Hearing. The items in the user's input are already grouped, so I need to list them accordingly.</w:t>
      </w:r>
    </w:p>
    <w:p>
      <w:pPr>
        <w:spacing w:before="360"/>
      </w:pPr>
      <w:r>
        <w:t>______________________________________________________________________________</w:t>
      </w:r>
    </w:p>
    <w:p>
      <w:pPr>
        <w:spacing w:before="240" w:after="120"/>
      </w:pPr>
      <w:r>
        <w:rPr>
          <w:b/>
          <w:sz w:val="28"/>
        </w:rPr>
        <w:t>For the Closed Session, there's one item. For Special Presentations, three items. Consent one. Consideration/PH two.</w:t>
      </w:r>
    </w:p>
    <w:p>
      <w:pPr>
        <w:spacing w:before="360"/>
      </w:pPr>
      <w:r>
        <w:t>______________________________________________________________________________</w:t>
      </w:r>
    </w:p>
    <w:p>
      <w:pPr>
        <w:spacing w:before="240" w:after="120"/>
      </w:pPr>
      <w:r>
        <w:rPr>
          <w:b/>
          <w:sz w:val="28"/>
        </w:rPr>
        <w:t>Now, for each bullet point, I need to summarize concisely. The example shows that if an item has multiple details, they are combined with parentheses or semicolons. Also, if there's an ADD DESCRIPTION, append it to the end.</w:t>
      </w:r>
    </w:p>
    <w:p>
      <w:pPr>
        <w:spacing w:before="360"/>
      </w:pPr>
      <w:r>
        <w:t>______________________________________________________________________________</w:t>
      </w:r>
    </w:p>
    <w:p>
      <w:pPr>
        <w:spacing w:before="240" w:after="120"/>
      </w:pPr>
      <w:r>
        <w:rPr>
          <w:b/>
          <w:sz w:val="28"/>
        </w:rPr>
        <w:t>Let me check each item:</w:t>
      </w:r>
    </w:p>
    <w:p>
      <w:pPr>
        <w:pStyle w:val="ListBullet"/>
        <w:spacing w:before="120"/>
        <w:ind w:left="360"/>
      </w:pPr>
      <w:r>
        <w:t>Closed Session: The item is "CLOSED SESSION - TBD" with note "per K.Woodhouse 6/3" and "• ADD DESCRIPTION". So the summary line is "- CLOSED SESSION - TBD - ADD DESCRIPTION".</w:t>
      </w:r>
    </w:p>
    <w:p>
      <w:pPr>
        <w:pStyle w:val="ListBullet"/>
        <w:spacing w:before="120"/>
        <w:ind w:left="360"/>
      </w:pPr>
      <w:r>
        <w:t>Special Presentations:</w:t>
      </w:r>
    </w:p>
    <w:p>
      <w:pPr>
        <w:spacing w:before="360"/>
      </w:pPr>
      <w:r>
        <w:t>______________________________________________________________________________</w:t>
      </w:r>
    </w:p>
    <w:p>
      <w:pPr>
        <w:spacing w:before="240" w:after="120"/>
      </w:pPr>
      <w:r>
        <w:rPr>
          <w:b/>
          <w:sz w:val="28"/>
        </w:rPr>
        <w:t>1. "Special Presentation - City Staff New Hires (Semi-Annual Update) (placeholder)" moved from 6/23 to 8/25. The note says HR will provide the list. So the line is "- Special Presentation - City Staff New Hires (Semi-Annual Update) (placeholder) - moved from 6/23 to 8/25 per Y.Carter; HR to provide List of New Hires to K.Woodhouse for review".</w:t>
      </w:r>
    </w:p>
    <w:p>
      <w:pPr>
        <w:spacing w:before="360"/>
      </w:pPr>
      <w:r>
        <w:t>______________________________________________________________________________</w:t>
      </w:r>
    </w:p>
    <w:p>
      <w:pPr>
        <w:spacing w:before="240" w:after="120"/>
      </w:pPr>
      <w:r>
        <w:rPr>
          <w:b/>
          <w:sz w:val="28"/>
        </w:rPr>
        <w:t>2. "Proclamation - Suicide Prevention Month - September 2025 (placeholder) - ADD DESCRIPTION" – append the ADD DESCRIPTION.</w:t>
      </w:r>
    </w:p>
    <w:p>
      <w:pPr>
        <w:spacing w:before="360"/>
      </w:pPr>
      <w:r>
        <w:t>______________________________________________________________________________</w:t>
      </w:r>
    </w:p>
    <w:p>
      <w:pPr>
        <w:spacing w:before="240" w:after="120"/>
      </w:pPr>
      <w:r>
        <w:rPr>
          <w:b/>
          <w:sz w:val="28"/>
        </w:rPr>
        <w:t>3. "Proclamation - National Preparedness Month - September 2025 (placeholder) - ADD DESCRIPTION" – same as above.</w:t>
      </w:r>
    </w:p>
    <w:p>
      <w:pPr>
        <w:pStyle w:val="ListBullet"/>
        <w:spacing w:before="120"/>
        <w:ind w:left="360"/>
      </w:pPr>
      <w:r>
        <w:t>Consent:</w:t>
      </w:r>
    </w:p>
    <w:p>
      <w:pPr>
        <w:pStyle w:val="ListBullet"/>
        <w:ind w:left="1080"/>
      </w:pPr>
      <w:r>
        <w:t>"Housing Element Rezoning EIR Certification + Ordinance 2nd Reading &amp; Adoption (placeholder) • 2nd Reading &amp; Adoption of Ordinance - Housing Element EIR / Rezoning" with note "CAO Review: K.Murphy". Combine the note into the line. So: "- Housing Element Rezoning EIR Certification + Ordinance 2nd Reading &amp; Adoption (placeholder) • 2nd Reading &amp; Adoption of Ordinance - Housing Element EIR / Rezoning (CAO Review: K.Murphy)".</w:t>
      </w:r>
    </w:p>
    <w:p>
      <w:pPr>
        <w:pStyle w:val="ListBullet"/>
        <w:spacing w:before="120"/>
        <w:ind w:left="360"/>
      </w:pPr>
      <w:r>
        <w:t>Consideration or Public Hearing:</w:t>
      </w:r>
    </w:p>
    <w:p>
      <w:pPr>
        <w:spacing w:before="360"/>
      </w:pPr>
      <w:r>
        <w:t>______________________________________________________________________________</w:t>
      </w:r>
    </w:p>
    <w:p>
      <w:pPr>
        <w:spacing w:before="240" w:after="120"/>
      </w:pPr>
      <w:r>
        <w:rPr>
          <w:b/>
          <w:sz w:val="28"/>
        </w:rPr>
        <w:t>1. "Resolution to Amend Council Rules &amp; Code of Ethics..." with ADD DESCRIPTION and notes. The note mentions moving from 6/23 and the municipal code reference. So: "- Resolution to Amend Council Rules &amp; Code of Ethics to Change City Council Meeting Start Time to 6:00 PM &amp; adopt other outcomes / direction from Council Governance Training (e.g. Vice Mayor nomenclature) - ADD DESCRIPTION (moved from 6/23 per K.Woodhouse; note: Municipal Code refers to Council Rules &amp; Code of Ethics for regular meeting dates / start time and manner of conducting City Council meetings)".</w:t>
      </w:r>
    </w:p>
    <w:p>
      <w:pPr>
        <w:spacing w:before="360"/>
      </w:pPr>
      <w:r>
        <w:t>______________________________________________________________________________</w:t>
      </w:r>
    </w:p>
    <w:p>
      <w:pPr>
        <w:spacing w:before="240" w:after="120"/>
      </w:pPr>
      <w:r>
        <w:rPr>
          <w:b/>
          <w:sz w:val="28"/>
        </w:rPr>
        <w:t>2. "Housing Element Rezoning EIR Certification..." with CAO review and notes about PC meetings. So: "- Housing Element Rezoning EIR Certification + Ordinance Introduction (possibly continued from 8/11) • Final Certification of EIR for Housing Element General Plan Amendments, Rezoning, and Objective Development Standards; Adoption of General Plan amendments; Introduction of Rezoning Ordinance (CAO Review: K.Murphy; To PC 5/19 &amp; 7/7 mtg before going to Council)".</w:t>
      </w:r>
    </w:p>
    <w:p>
      <w:pPr>
        <w:spacing w:before="360"/>
      </w:pPr>
      <w:r>
        <w:t>______________________________________________________________________________</w:t>
      </w:r>
    </w:p>
    <w:p>
      <w:pPr>
        <w:spacing w:before="240" w:after="120"/>
      </w:pPr>
      <w:r>
        <w:rPr>
          <w:b/>
          <w:sz w:val="28"/>
        </w:rPr>
        <w:t>Check if any sections have TBD. The Closed Session is TBD, but the item is there. The Special Presentations have items, Consent one, and Consideration/PH two. So the sections are all covered except for maybe Special Presentations and Consent, but they have items.</w:t>
      </w:r>
    </w:p>
    <w:p>
      <w:pPr>
        <w:spacing w:before="360"/>
      </w:pPr>
      <w:r>
        <w:t>______________________________________________________________________________</w:t>
      </w:r>
    </w:p>
    <w:p>
      <w:pPr>
        <w:spacing w:before="240" w:after="120"/>
      </w:pPr>
      <w:r>
        <w:rPr>
          <w:b/>
          <w:sz w:val="28"/>
        </w:rPr>
        <w:t>Wait, the user's input for the date has a note about "Sue not attending, Christine will Chair" in example 2, but the current date doesn't have such a note. The user didn't specify any notes for the date, so just the date.</w:t>
      </w:r>
    </w:p>
    <w:p>
      <w:pPr>
        <w:spacing w:before="360"/>
      </w:pPr>
      <w:r>
        <w:t>______________________________________________________________________________</w:t>
      </w:r>
    </w:p>
    <w:p>
      <w:pPr>
        <w:spacing w:before="240" w:after="120"/>
      </w:pPr>
      <w:r>
        <w:rPr>
          <w:b/>
          <w:sz w:val="28"/>
        </w:rPr>
        <w:t>Putting it all together, the report should start with "25-Aug" then the sections in order. Each section's name, then bullet points. If a section has no items, write TBD. But in this case, all sections have items. So the final report would look like the example provided, with each bullet point as per the rules.</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25-Aug</w:t>
      </w:r>
    </w:p>
    <w:p>
      <w:pPr>
        <w:pStyle w:val="ListBullet"/>
        <w:spacing w:before="120"/>
        <w:ind w:left="360"/>
      </w:pPr>
      <w:r>
        <w:t>Closed Session: - CLOSED SESSION - TBD - ADD DESCRIPTION</w:t>
      </w:r>
    </w:p>
    <w:p>
      <w:pPr>
        <w:pStyle w:val="ListBullet"/>
        <w:spacing w:before="120"/>
        <w:ind w:left="360"/>
      </w:pPr>
      <w:r>
        <w:t>Special Presentations:</w:t>
      </w:r>
    </w:p>
    <w:p>
      <w:pPr>
        <w:pStyle w:val="ListBullet"/>
        <w:ind w:left="1080"/>
      </w:pPr>
      <w:r>
        <w:t>Special Presentation - City Staff New Hires (Semi-Annual Update) (placeholder) - moved from 6/23 to 8/25 per Y.Carter; HR to provide List of New Hires to K.Woodhouse for review</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Consent:</w:t>
      </w:r>
    </w:p>
    <w:p>
      <w:pPr>
        <w:pStyle w:val="ListBullet"/>
        <w:ind w:left="1080"/>
      </w:pPr>
      <w:r>
        <w:t>Housing Element Rezoning EIR Certification + Ordinance 2nd Reading &amp; Adoption (placeholder) • 2nd Reading &amp; Adoption of Ordinance - Housing Element EIR / Rezoning (CAO Review: K.Murphy)</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&amp; adopt other outcomes / direction from Council Governance Training (e.g. Vice Mayor nomenclature) - ADD DESCRIPTION (moved from 6/23 per K.Woodhouse; note: Municipal Code refers to Council Rules &amp; Code of Ethics for regular meeting dates / start time and manner of conducting City Council meetings)</w:t>
      </w:r>
    </w:p>
    <w:p>
      <w:pPr>
        <w:pStyle w:val="ListBullet"/>
        <w:ind w:left="1080"/>
      </w:pPr>
      <w:r>
        <w:t>Housing Element Rezoning EIR Certification + Ordinance Introduction (possibly continued from 8/11) • Final Certification of EIR for Housing Element General Plan Amendments, Rezoning, and Objective Development Standards; Adoption of General Plan amendments; Introduction of Rezoning Ordinance (CAO Review: K.Murphy; To PC 5/19 &amp; 7/7 mtg before going to Council)</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Okay, let's tackle this. The user wants me to generate a report for the City Council meeting on 8-Sep based on the provided agenda items. First, I need to follow the strict formatting rules given.</w:t>
      </w:r>
    </w:p>
    <w:p>
      <w:pPr>
        <w:spacing w:before="360"/>
      </w:pPr>
      <w:r>
        <w:t>______________________________________________________________________________</w:t>
      </w:r>
    </w:p>
    <w:p>
      <w:pPr>
        <w:spacing w:before="240" w:after="120"/>
      </w:pPr>
      <w:r>
        <w:rPr>
          <w:b/>
          <w:sz w:val="28"/>
        </w:rPr>
        <w:t>Starting with the date header. The date is 8-Sep, and there are no notes mentioned, so it should just be "8-Sep". Then the four sections: Closed Session, Special Presentations, Consent, and Consideration or Public Hearing.</w:t>
      </w:r>
    </w:p>
    <w:p>
      <w:pPr>
        <w:spacing w:before="360"/>
      </w:pPr>
      <w:r>
        <w:t>______________________________________________________________________________</w:t>
      </w:r>
    </w:p>
    <w:p>
      <w:pPr>
        <w:spacing w:before="240" w:after="120"/>
      </w:pPr>
      <w:r>
        <w:rPr>
          <w:b/>
          <w:sz w:val="28"/>
        </w:rPr>
        <w:t>Looking at the agenda items, the first three are under CONSENT. The items are Disbursements, Approval of Minutes, and Continuance of Proclamation. The notes for these are all "nan", so I'll just summarize them. The next two under CONSENT have "ADD DESCRIPTION" and I need to append that to their summaries. Then there's an item under CONSIDERATION with "ADD DESCRIPTION" as well.</w:t>
      </w:r>
    </w:p>
    <w:p>
      <w:pPr>
        <w:spacing w:before="360"/>
      </w:pPr>
      <w:r>
        <w:t>______________________________________________________________________________</w:t>
      </w:r>
    </w:p>
    <w:p>
      <w:pPr>
        <w:spacing w:before="240" w:after="120"/>
      </w:pPr>
      <w:r>
        <w:rPr>
          <w:b/>
          <w:sz w:val="28"/>
        </w:rPr>
        <w:t>For Closed Session, the example shows "TBD" if there are no items. The user didn't mention any items here, so I'll put "TBD".</w:t>
      </w:r>
    </w:p>
    <w:p>
      <w:pPr>
        <w:pStyle w:val="ListBullet"/>
        <w:spacing w:before="120"/>
        <w:ind w:left="360"/>
      </w:pPr>
      <w:r>
        <w:t>Special Presentations: The example shows that if there are no items, it's "TBD". But looking at the agenda items, none are in Special Presentations. So that section should also be "TBD".</w:t>
      </w:r>
    </w:p>
    <w:p>
      <w:pPr>
        <w:spacing w:before="360"/>
      </w:pPr>
      <w:r>
        <w:t>______________________________________________________________________________</w:t>
      </w:r>
    </w:p>
    <w:p>
      <w:pPr>
        <w:spacing w:before="240" w:after="120"/>
      </w:pPr>
      <w:r>
        <w:rPr>
          <w:b/>
          <w:sz w:val="28"/>
        </w:rPr>
        <w:t>Consent section has five items. Each needs to be a bullet point starting with "- ". The first three are straightforward. The fourth and fifth have "ADD DESCRIPTION", so I need to add that to the end. The item about the Climate Action &amp; Resilience Plan is under CONSIDERATION, so that's part of the last section.</w:t>
      </w:r>
    </w:p>
    <w:p>
      <w:pPr>
        <w:spacing w:before="360"/>
      </w:pPr>
      <w:r>
        <w:t>______________________________________________________________________________</w:t>
      </w:r>
    </w:p>
    <w:p>
      <w:pPr>
        <w:spacing w:before="240" w:after="120"/>
      </w:pPr>
      <w:r>
        <w:rPr>
          <w:b/>
          <w:sz w:val="28"/>
        </w:rPr>
        <w:t>Now, the last section is Consideration or Public Hearing. The only item here is the Climate Action resolution with "ADD DESCRIPTION". So that's a bullet point with the description added.</w:t>
      </w:r>
    </w:p>
    <w:p>
      <w:pPr>
        <w:spacing w:before="360"/>
      </w:pPr>
      <w:r>
        <w:t>______________________________________________________________________________</w:t>
      </w:r>
    </w:p>
    <w:p>
      <w:pPr>
        <w:spacing w:before="240" w:after="120"/>
      </w:pPr>
      <w:r>
        <w:rPr>
          <w:b/>
          <w:sz w:val="28"/>
        </w:rPr>
        <w:t>I need to make sure each item is on a new line, starting with "- " and that there are no markdown elements. Also, check that each summary is concise, one sentence per item. Let me verify each point again to ensure compliance with the rules. No other sections should have items. All items are placed correctly in their respective sections. The "ADD DESCRIPTION" parts are properly appended. Looks good.</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8-Sep</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the 8/25/2025 City Council Meeting</w:t>
      </w:r>
    </w:p>
    <w:p>
      <w:pPr>
        <w:pStyle w:val="ListBullet"/>
        <w:ind w:left="1080"/>
      </w:pPr>
      <w:r>
        <w:t>Accept updated report to continue Local Emergency Beach Blvd to Westline Dr.</w:t>
      </w:r>
    </w:p>
    <w:p>
      <w:pPr>
        <w:pStyle w:val="ListBullet"/>
        <w:ind w:left="1080"/>
      </w:pPr>
      <w:r>
        <w:t>Resolution for park naming - ADD DESCRIPTION</w:t>
      </w:r>
    </w:p>
    <w:p>
      <w:pPr>
        <w:pStyle w:val="ListBullet"/>
        <w:ind w:left="1080"/>
      </w:pPr>
      <w:r>
        <w:t>Agreement w/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(August 25; only if Housing Element 2nd Reading / Adoption; move to Sept if continued Public Hearing for Housing Element Rezoning) - ADD DESCRIPTION</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Okay, let me tackle this. The user wants me to generate a report for the City Council meeting on 22-Sep based on the provided agenda items. The instructions are pretty detailed, so I need to make sure I follow them exactly.</w:t>
      </w:r>
    </w:p>
    <w:p>
      <w:pPr>
        <w:spacing w:before="360"/>
      </w:pPr>
      <w:r>
        <w:t>______________________________________________________________________________</w:t>
      </w:r>
    </w:p>
    <w:p>
      <w:pPr>
        <w:spacing w:before="240" w:after="120"/>
      </w:pPr>
      <w:r>
        <w:rPr>
          <w:b/>
          <w:sz w:val="28"/>
        </w:rPr>
        <w:t>First, the date header: "22-Sep" followed by any notes in parentheses. The example shows that if there are notes, they go in parentheses. But in this case, there are no notes provided, so it's just the date.</w:t>
      </w:r>
    </w:p>
    <w:p>
      <w:pPr>
        <w:spacing w:before="360"/>
      </w:pPr>
      <w:r>
        <w:t>______________________________________________________________________________</w:t>
      </w:r>
    </w:p>
    <w:p>
      <w:pPr>
        <w:spacing w:before="240" w:after="120"/>
      </w:pPr>
      <w:r>
        <w:rPr>
          <w:b/>
          <w:sz w:val="28"/>
        </w:rPr>
        <w:t>Next, the four sections in order: Closed Session, Special Presentations, Consent, and Consideration or Public Hearing. For each section, I need to check if there are items. If not, write "TBD".</w:t>
      </w:r>
    </w:p>
    <w:p>
      <w:pPr>
        <w:spacing w:before="360"/>
      </w:pPr>
      <w:r>
        <w:t>______________________________________________________________________________</w:t>
      </w:r>
    </w:p>
    <w:p>
      <w:pPr>
        <w:spacing w:before="240" w:after="120"/>
      </w:pPr>
      <w:r>
        <w:rPr>
          <w:b/>
          <w:sz w:val="28"/>
        </w:rPr>
        <w:t>Looking at the agenda items:</w:t>
      </w:r>
    </w:p>
    <w:p>
      <w:pPr>
        <w:pStyle w:val="ListBullet"/>
        <w:spacing w:before="120"/>
        <w:ind w:left="360"/>
      </w:pPr>
      <w:r>
        <w:t>Closed Session: There are no items listed under this section. So I'll put "Closed Session: TBD".</w:t>
      </w:r>
    </w:p>
    <w:p>
      <w:pPr>
        <w:pStyle w:val="ListBullet"/>
        <w:spacing w:before="120"/>
        <w:ind w:left="360"/>
      </w:pPr>
      <w:r>
        <w:t>Special Presentations: There's one item here: Proclamation - Fire Prevention Week / Month - October 2025 with ADD DESCRIPTION. So I need to list that as "- Proclamation - Fire Prevention Week / Month - October 2025 - ADD DESCRIPTION".</w:t>
      </w:r>
    </w:p>
    <w:p>
      <w:pPr>
        <w:pStyle w:val="ListBullet"/>
        <w:spacing w:before="120"/>
        <w:ind w:left="360"/>
      </w:pPr>
      <w:r>
        <w:t>Consent: There are two items. The first is "Approval of Minutes for the 9/8/2025 City Council Meeting" and the second is "2025 July 4th Activities Report (placeholder - mtg date to be confirmed) - ADD DESCRIPTION". Both are under Consent. So I need to list them as bullet points starting with "- ".</w:t>
      </w:r>
    </w:p>
    <w:p>
      <w:pPr>
        <w:spacing w:before="360"/>
      </w:pPr>
      <w:r>
        <w:t>______________________________________________________________________________</w:t>
      </w:r>
    </w:p>
    <w:p>
      <w:pPr>
        <w:spacing w:before="240" w:after="120"/>
      </w:pPr>
      <w:r>
        <w:rPr>
          <w:b/>
          <w:sz w:val="28"/>
        </w:rPr>
        <w:t>Then, Consideration or Public Hearing: There are two items here: SB 9 Ordinance Introduction and SB 684 Ordinance Introduction, both with ADD DESCRIPTION. Also, the Study Session is under a different section. Wait, the Study Session is in the list, but the sections are:</w:t>
      </w:r>
    </w:p>
    <w:p>
      <w:pPr>
        <w:spacing w:before="360"/>
      </w:pPr>
      <w:r>
        <w:t>______________________________________________________________________________</w:t>
      </w:r>
    </w:p>
    <w:p>
      <w:pPr>
        <w:spacing w:before="240" w:after="120"/>
      </w:pPr>
      <w:r>
        <w:rPr>
          <w:b/>
          <w:sz w:val="28"/>
        </w:rPr>
        <w:t>The user provided the agenda items sorted by section. The sections in the report should be Closed Session, Special Presentations, Consent, and Consideration or Public Hearing. The Study Session isn't part of these sections, so I need to check if it's in the Consideration or Public Hearing section. Wait, in the example, the Study Session is in a different section. But according to the user's instructions, the four sections are Closed Session, Special Presentations, Consent, and Consideration or Public Hearing. So the Study Session item is under a different section. Wait, looking back at the user's provided agenda items, the Study Session is under "STUDY SESSION", but the sections in the report should be the four mentioned. So the Study Session is not in any of the four sections. But the user's instruction says that the agenda items are pre-sorted by section. However, the sections in the report are specific. Wait, the user's example includes a Study Session in the Consideration or Public Hearing section. Wait, no, in example 1, the "Consideration or Public Hearing" section includes items like "FY 2025-26 Budget Adoption" and "Annual position vacancy...". The Study Session in the user's input is under STUDY SESSION, but the report sections are Closed Session, Special Presentations, Consent, Consideration or Public Hearing. Therefore, the Study Session is not part of the four sections. Wait, but the user provided the Study Session as an item. Wait, the user's input includes:</w:t>
      </w:r>
    </w:p>
    <w:p>
      <w:pPr>
        <w:pStyle w:val="ListBullet"/>
        <w:ind w:left="1080"/>
      </w:pPr>
      <w:r>
        <w:t>Section: STUDY SESSION, Item: "Joint Study Session City Council &amp; Planning Commission - Density Bonus Ordinance &amp; compliance w/ State Law (placeholder 9/22 or 10/13) - ADD DESCRIPTION."</w:t>
      </w:r>
    </w:p>
    <w:p>
      <w:pPr>
        <w:spacing w:before="360"/>
      </w:pPr>
      <w:r>
        <w:t>______________________________________________________________________________</w:t>
      </w:r>
    </w:p>
    <w:p>
      <w:pPr>
        <w:spacing w:before="240" w:after="120"/>
      </w:pPr>
      <w:r>
        <w:rPr>
          <w:b/>
          <w:sz w:val="28"/>
        </w:rPr>
        <w:t>But according to the report structure, the sections are Closed Session, Special Presentations, Consent, and Consideration or Public Hearing. So where should the Study Session go? The user's instruction says the four sections are in order, but the Study Session isn't part of them. But the user's example in example 2 includes "Study Session on Revenue Generation" under "Consideration or Public Hearing". So perhaps in this case, the Study Session is considered part of "Consideration or Public Hearing".</w:t>
      </w:r>
    </w:p>
    <w:p>
      <w:pPr>
        <w:spacing w:before="360"/>
      </w:pPr>
      <w:r>
        <w:t>______________________________________________________________________________</w:t>
      </w:r>
    </w:p>
    <w:p>
      <w:pPr>
        <w:spacing w:before="240" w:after="120"/>
      </w:pPr>
      <w:r>
        <w:rPr>
          <w:b/>
          <w:sz w:val="28"/>
        </w:rPr>
        <w:t>But the user's provided agenda items have a Study Session. However, the user's instructions say that the four sections are in order. The user's input has the Study Session as a separate section, but according to the example, it might be included in the "Consideration or Public Hearing" section. However, the user's provided agenda items are pre-sorted by section. So maybe the Study Session is part of the "Consideration or Public Hearing" section. Wait, the user's agenda items are:</w:t>
      </w:r>
    </w:p>
    <w:p>
      <w:pPr>
        <w:pStyle w:val="ListBullet"/>
        <w:ind w:left="1080"/>
      </w:pPr>
      <w:r>
        <w:t>Section: CONSENT</w:t>
      </w:r>
    </w:p>
    <w:p>
      <w:pPr>
        <w:pStyle w:val="ListBullet"/>
        <w:ind w:left="1080"/>
      </w:pPr>
      <w:r>
        <w:t>Section: PUBLIC HEARING</w:t>
      </w:r>
    </w:p>
    <w:p>
      <w:pPr>
        <w:pStyle w:val="ListBullet"/>
        <w:ind w:left="1080"/>
      </w:pPr>
      <w:r>
        <w:t>Section: SPECIAL PRESENTATION</w:t>
      </w:r>
    </w:p>
    <w:p>
      <w:pPr>
        <w:pStyle w:val="ListBullet"/>
        <w:ind w:left="1080"/>
      </w:pPr>
      <w:r>
        <w:t>Section: STUDY SESSION</w:t>
      </w:r>
    </w:p>
    <w:p>
      <w:pPr>
        <w:spacing w:before="360"/>
      </w:pPr>
      <w:r>
        <w:t>______________________________________________________________________________</w:t>
      </w:r>
    </w:p>
    <w:p>
      <w:pPr>
        <w:spacing w:before="240" w:after="120"/>
      </w:pPr>
      <w:r>
        <w:rPr>
          <w:b/>
          <w:sz w:val="28"/>
        </w:rPr>
        <w:t>But the report sections are:</w:t>
      </w:r>
    </w:p>
    <w:p>
      <w:pPr>
        <w:spacing w:before="360"/>
      </w:pPr>
      <w:r>
        <w:t>______________________________________________________________________________</w:t>
      </w:r>
    </w:p>
    <w:p>
      <w:pPr>
        <w:spacing w:before="240" w:after="120"/>
      </w:pPr>
      <w:r>
        <w:rPr>
          <w:b/>
          <w:sz w:val="28"/>
        </w:rPr>
        <w:t>Closed Session, Special Presentations, Consent, Consideration or Public Hearing.</w:t>
      </w:r>
    </w:p>
    <w:p>
      <w:pPr>
        <w:spacing w:before="360"/>
      </w:pPr>
      <w:r>
        <w:t>______________________________________________________________________________</w:t>
      </w:r>
    </w:p>
    <w:p>
      <w:pPr>
        <w:spacing w:before="240" w:after="120"/>
      </w:pPr>
      <w:r>
        <w:rPr>
          <w:b/>
          <w:sz w:val="28"/>
        </w:rPr>
        <w:t>So the Study Session is not in the four report sections. But according to the example, maybe the Study Session is included in the "Consideration or Public Hearing" section. However, the user's example 3 shows that if there's a Study Session, it's part of the "Consideration or Public Hearing" section. So perhaps in this case, the Study Session is part of that section.</w:t>
      </w:r>
    </w:p>
    <w:p>
      <w:pPr>
        <w:spacing w:before="360"/>
      </w:pPr>
      <w:r>
        <w:t>______________________________________________________________________________</w:t>
      </w:r>
    </w:p>
    <w:p>
      <w:pPr>
        <w:spacing w:before="240" w:after="120"/>
      </w:pPr>
      <w:r>
        <w:rPr>
          <w:b/>
          <w:sz w:val="28"/>
        </w:rPr>
        <w:t>Wait, but the user's instruction says to follow the sections exactly. The four sections in the report are Closed Session, Special Presentations, Consent, and Consideration or Public Hearing. So the Study Session is not part of these sections. Therefore, maybe the Study Session is not included in the report? But the user's example 2 includes a Study Session under the "Consideration or Public Hearing" section. However, in the user's input, the Study Session is a separate section. But according to the user's instructions, the four sections must be in order. So perhaps the Study Session is part of the "Consideration or Public Hearing" section. But the user's input has a Study Session as a separate section. Maybe the user made a mistake, but I have to follow the instructions.</w:t>
      </w:r>
    </w:p>
    <w:p>
      <w:pPr>
        <w:spacing w:before="360"/>
      </w:pPr>
      <w:r>
        <w:t>______________________________________________________________________________</w:t>
      </w:r>
    </w:p>
    <w:p>
      <w:pPr>
        <w:spacing w:before="240" w:after="120"/>
      </w:pPr>
      <w:r>
        <w:rPr>
          <w:b/>
          <w:sz w:val="28"/>
        </w:rPr>
        <w:t>Wait, the user says that the agenda items are pre-sorted by section. So the Study Session is in a separate section. But the report sections are Closed Session, Special Presentations, Consent, and Consideration or Public Hearing. So the Study Session is not part of the four sections. But the user's example 2 includes a Study Session in the "Consideration or Public Hearing" section. Therefore, perhaps the Study Session should be included in that section.</w:t>
      </w:r>
    </w:p>
    <w:p>
      <w:pPr>
        <w:spacing w:before="360"/>
      </w:pPr>
      <w:r>
        <w:t>______________________________________________________________________________</w:t>
      </w:r>
    </w:p>
    <w:p>
      <w:pPr>
        <w:spacing w:before="240" w:after="120"/>
      </w:pPr>
      <w:r>
        <w:rPr>
          <w:b/>
          <w:sz w:val="28"/>
        </w:rPr>
        <w:t>But in the user's provided agenda items, the Study Session is in a separate section, but according to the user's example, it's included in the "Consideration or Public Hearing" section. Therefore, I need to check if the Study Session is part of the "Consideration or Public Hearing" section. However, the user's input has the Study Session in a separate section. Therefore, perhaps the Study Session is not part of the four sections. Therefore, it's not included in the report.</w:t>
      </w:r>
    </w:p>
    <w:p>
      <w:pPr>
        <w:spacing w:before="360"/>
      </w:pPr>
      <w:r>
        <w:t>______________________________________________________________________________</w:t>
      </w:r>
    </w:p>
    <w:p>
      <w:pPr>
        <w:spacing w:before="240" w:after="120"/>
      </w:pPr>
      <w:r>
        <w:rPr>
          <w:b/>
          <w:sz w:val="28"/>
        </w:rPr>
        <w:t>But that's conflicting. Alternatively, maybe the Study Session is part of the "Consideration or Public Hearing" section. The user's example 2 includes a Study Session in the "Consideration or Public Hearing" section. So in this case, the Study Session is part of that section.</w:t>
      </w:r>
    </w:p>
    <w:p>
      <w:pPr>
        <w:spacing w:before="360"/>
      </w:pPr>
      <w:r>
        <w:t>______________________________________________________________________________</w:t>
      </w:r>
    </w:p>
    <w:p>
      <w:pPr>
        <w:spacing w:before="240" w:after="120"/>
      </w:pPr>
      <w:r>
        <w:rPr>
          <w:b/>
          <w:sz w:val="28"/>
        </w:rPr>
        <w:t>But in the user's input, the Study Session is under a separate section. So the user might have intended to include it in the "Consideration or Public Hearing" section.</w:t>
      </w:r>
    </w:p>
    <w:p>
      <w:pPr>
        <w:spacing w:before="360"/>
      </w:pPr>
      <w:r>
        <w:t>______________________________________________________________________________</w:t>
      </w:r>
    </w:p>
    <w:p>
      <w:pPr>
        <w:spacing w:before="240" w:after="120"/>
      </w:pPr>
      <w:r>
        <w:rPr>
          <w:b/>
          <w:sz w:val="28"/>
        </w:rPr>
        <w:t>Therefore, the Study Session item is part of the "Consideration or Public Hearing" section.</w:t>
      </w:r>
    </w:p>
    <w:p>
      <w:pPr>
        <w:spacing w:before="360"/>
      </w:pPr>
      <w:r>
        <w:t>______________________________________________________________________________</w:t>
      </w:r>
    </w:p>
    <w:p>
      <w:pPr>
        <w:spacing w:before="240" w:after="120"/>
      </w:pPr>
      <w:r>
        <w:rPr>
          <w:b/>
          <w:sz w:val="28"/>
        </w:rPr>
        <w:t>Wait, the user provided the agenda items as:</w:t>
      </w:r>
    </w:p>
    <w:p>
      <w:pPr>
        <w:spacing w:before="360"/>
      </w:pPr>
      <w:r>
        <w:t>______________________________________________________________________________</w:t>
      </w:r>
    </w:p>
    <w:p>
      <w:pPr>
        <w:spacing w:before="240" w:after="120"/>
      </w:pPr>
      <w:r>
        <w:rPr>
          <w:b/>
          <w:sz w:val="28"/>
        </w:rPr>
        <w:t>Agenda Items (pre-sorted by section):</w:t>
      </w:r>
    </w:p>
    <w:p>
      <w:pPr>
        <w:pStyle w:val="ListBullet"/>
        <w:ind w:left="1080"/>
      </w:pPr>
      <w:r>
        <w:t>Section: CONSENT, Item: ...</w:t>
      </w:r>
    </w:p>
    <w:p>
      <w:pPr>
        <w:pStyle w:val="ListBullet"/>
        <w:ind w:left="1080"/>
      </w:pPr>
      <w:r>
        <w:t>Section: CONSENT, Item: ...</w:t>
      </w:r>
    </w:p>
    <w:p>
      <w:pPr>
        <w:pStyle w:val="ListBullet"/>
        <w:ind w:left="1080"/>
      </w:pPr>
      <w:r>
        <w:t>Section: PUBLIC HEARING, Item: ...</w:t>
      </w:r>
    </w:p>
    <w:p>
      <w:pPr>
        <w:pStyle w:val="ListBullet"/>
        <w:ind w:left="1080"/>
      </w:pPr>
      <w:r>
        <w:t>Section: PUBLIC HEARING, Item: ...</w:t>
      </w:r>
    </w:p>
    <w:p>
      <w:pPr>
        <w:pStyle w:val="ListBullet"/>
        <w:ind w:left="1080"/>
      </w:pPr>
      <w:r>
        <w:t>Section: SPECIAL PRESENTATION, Item: ...</w:t>
      </w:r>
    </w:p>
    <w:p>
      <w:pPr>
        <w:pStyle w:val="ListBullet"/>
        <w:ind w:left="1080"/>
      </w:pPr>
      <w:r>
        <w:t>Section: STUDY SESSION, Item: ...</w:t>
      </w:r>
    </w:p>
    <w:p>
      <w:pPr>
        <w:spacing w:before="360"/>
      </w:pPr>
      <w:r>
        <w:t>______________________________________________________________________________</w:t>
      </w:r>
    </w:p>
    <w:p>
      <w:pPr>
        <w:spacing w:before="240" w:after="120"/>
      </w:pPr>
      <w:r>
        <w:rPr>
          <w:b/>
          <w:sz w:val="28"/>
        </w:rPr>
        <w:t>But the report's four sections are Closed Session, Special Presentations, Consent, and Consideration or Public Hearing. Therefore, the Study Session is not part of the four sections. But according to the example, the Study Session is included in the "Consideration or Public Hearing" section. So perhaps the Study Session is included there. However, in the user's input, the Study Session is under a different section.</w:t>
      </w:r>
    </w:p>
    <w:p>
      <w:pPr>
        <w:spacing w:before="360"/>
      </w:pPr>
      <w:r>
        <w:t>______________________________________________________________________________</w:t>
      </w:r>
    </w:p>
    <w:p>
      <w:pPr>
        <w:spacing w:before="240" w:after="120"/>
      </w:pPr>
      <w:r>
        <w:rPr>
          <w:b/>
          <w:sz w:val="28"/>
        </w:rPr>
        <w:t>This is confusing. But according to the user's example, Study Session items are included in the "Consideration or Public Hearing" section. Therefore, the Study Session item should be in that section.</w:t>
      </w:r>
    </w:p>
    <w:p>
      <w:pPr>
        <w:spacing w:before="360"/>
      </w:pPr>
      <w:r>
        <w:t>______________________________________________________________________________</w:t>
      </w:r>
    </w:p>
    <w:p>
      <w:pPr>
        <w:spacing w:before="240" w:after="120"/>
      </w:pPr>
      <w:r>
        <w:rPr>
          <w:b/>
          <w:sz w:val="28"/>
        </w:rPr>
        <w:t>But in the user's input, the Study Session is under STUDY SESSION, which is not part of the four sections. But the user's instruction says to take the agenda items provided and format them into the four sections. Therefore, the Study Session should be in the "Consideration or Public Hearing" section.</w:t>
      </w:r>
    </w:p>
    <w:p>
      <w:pPr>
        <w:spacing w:before="360"/>
      </w:pPr>
      <w:r>
        <w:t>______________________________________________________________________________</w:t>
      </w:r>
    </w:p>
    <w:p>
      <w:pPr>
        <w:spacing w:before="240" w:after="120"/>
      </w:pPr>
      <w:r>
        <w:rPr>
          <w:b/>
          <w:sz w:val="28"/>
        </w:rPr>
        <w:t>But how? The user's input lists the Study Session as a separate section. However, according to the example, it's part of the "Consideration or Public Hearing" section.</w:t>
      </w:r>
    </w:p>
    <w:p>
      <w:pPr>
        <w:spacing w:before="360"/>
      </w:pPr>
      <w:r>
        <w:t>______________________________________________________________________________</w:t>
      </w:r>
    </w:p>
    <w:p>
      <w:pPr>
        <w:spacing w:before="240" w:after="120"/>
      </w:pPr>
      <w:r>
        <w:rPr>
          <w:b/>
          <w:sz w:val="28"/>
        </w:rPr>
        <w:t>So, the Study Session item is in the "Consideration or Public Hearing" section. Therefore, in the report, the "Consideration or Public Hearing" section includes the Study Session and the two Public Hearing items (SB 9 and SB 684). But the Study Session is part of the "Consideration or Public Hearing" section.</w:t>
      </w:r>
    </w:p>
    <w:p>
      <w:pPr>
        <w:spacing w:before="360"/>
      </w:pPr>
      <w:r>
        <w:t>______________________________________________________________________________</w:t>
      </w:r>
    </w:p>
    <w:p>
      <w:pPr>
        <w:spacing w:before="240" w:after="120"/>
      </w:pPr>
      <w:r>
        <w:rPr>
          <w:b/>
          <w:sz w:val="28"/>
        </w:rPr>
        <w:t>Wait, but the user's input has two Public Hearing items and one Study Session. Therefore, in the report, the "Consideration or Public Hearing" section will include those three items.</w:t>
      </w:r>
    </w:p>
    <w:p>
      <w:pPr>
        <w:spacing w:before="360"/>
      </w:pPr>
      <w:r>
        <w:t>______________________________________________________________________________</w:t>
      </w:r>
    </w:p>
    <w:p>
      <w:pPr>
        <w:spacing w:before="240" w:after="120"/>
      </w:pPr>
      <w:r>
        <w:rPr>
          <w:b/>
          <w:sz w:val="28"/>
        </w:rPr>
        <w:t>Wait, no. The user's input lists the Study Session as a separate section. But according to the user's instructions, the report must have four sections. The Study Session is not in any of the four sections. Therefore, maybe the Study Session is not included in the report. But that contradicts the example.</w:t>
      </w:r>
    </w:p>
    <w:p>
      <w:pPr>
        <w:spacing w:before="360"/>
      </w:pPr>
      <w:r>
        <w:t>______________________________________________________________________________</w:t>
      </w:r>
    </w:p>
    <w:p>
      <w:pPr>
        <w:spacing w:before="240" w:after="120"/>
      </w:pPr>
      <w:r>
        <w:rPr>
          <w:b/>
          <w:sz w:val="28"/>
        </w:rPr>
        <w:t>Alternatively, perhaps the Study Session is part of the "Consideration or Public Hearing" section.</w:t>
      </w:r>
    </w:p>
    <w:p>
      <w:pPr>
        <w:spacing w:before="360"/>
      </w:pPr>
      <w:r>
        <w:t>______________________________________________________________________________</w:t>
      </w:r>
    </w:p>
    <w:p>
      <w:pPr>
        <w:spacing w:before="240" w:after="120"/>
      </w:pPr>
      <w:r>
        <w:rPr>
          <w:b/>
          <w:sz w:val="28"/>
        </w:rPr>
        <w:t>Alternatively, maybe the Study Session is not part of the four sections. Therefore, it's not included. However, the user's input has that item, so perhaps I need to include it. But the user's instructions don't specify that.</w:t>
      </w:r>
    </w:p>
    <w:p>
      <w:pPr>
        <w:spacing w:before="360"/>
      </w:pPr>
      <w:r>
        <w:t>______________________________________________________________________________</w:t>
      </w:r>
    </w:p>
    <w:p>
      <w:pPr>
        <w:spacing w:before="240" w:after="120"/>
      </w:pPr>
      <w:r>
        <w:rPr>
          <w:b/>
          <w:sz w:val="28"/>
        </w:rPr>
        <w:t>Wait, the user says: "take a list of agenda items for a specific meeting date and format them into a clear, concise report." So all the agenda items must be included in the report. Therefore, the Study Session must be included in the report. But according to the four sections, the Study Session is not in any of the four. Therefore, perhaps the Study Session is included in the "Consideration or Public Hearing" section.</w:t>
      </w:r>
    </w:p>
    <w:p>
      <w:pPr>
        <w:spacing w:before="360"/>
      </w:pPr>
      <w:r>
        <w:t>______________________________________________________________________________</w:t>
      </w:r>
    </w:p>
    <w:p>
      <w:pPr>
        <w:spacing w:before="240" w:after="120"/>
      </w:pPr>
      <w:r>
        <w:rPr>
          <w:b/>
          <w:sz w:val="28"/>
        </w:rPr>
        <w:t>But in the example, the Study Session is included in that section. Therefore, I need to include it there.</w:t>
      </w:r>
    </w:p>
    <w:p>
      <w:pPr>
        <w:spacing w:before="360"/>
      </w:pPr>
      <w:r>
        <w:t>______________________________________________________________________________</w:t>
      </w:r>
    </w:p>
    <w:p>
      <w:pPr>
        <w:spacing w:before="240" w:after="120"/>
      </w:pPr>
      <w:r>
        <w:rPr>
          <w:b/>
          <w:sz w:val="28"/>
        </w:rPr>
        <w:t>So, the "Consideration or Public Hearing" section would have the two Public Hearing items (SB 9 and SB 684) and the Study Session.</w:t>
      </w:r>
    </w:p>
    <w:p>
      <w:pPr>
        <w:spacing w:before="360"/>
      </w:pPr>
      <w:r>
        <w:t>______________________________________________________________________________</w:t>
      </w:r>
    </w:p>
    <w:p>
      <w:pPr>
        <w:spacing w:before="240" w:after="120"/>
      </w:pPr>
      <w:r>
        <w:rPr>
          <w:b/>
          <w:sz w:val="28"/>
        </w:rPr>
        <w:t>So, the items for that section are:</w:t>
      </w:r>
    </w:p>
    <w:p>
      <w:pPr>
        <w:pStyle w:val="ListBullet"/>
        <w:ind w:left="1080"/>
      </w:pPr>
      <w:r>
        <w:t>SB 9 Ordinance Introduction (placeholder - 9/22 or 10/13) - ADD DESCRIPTION</w:t>
      </w:r>
    </w:p>
    <w:p>
      <w:pPr>
        <w:pStyle w:val="ListBullet"/>
        <w:ind w:left="1080"/>
      </w:pPr>
      <w:r>
        <w:t>SB 684 Ordinance Introduction (placeholder - 9/22 or 10/13) - ADD DESCRIPTION</w:t>
      </w:r>
    </w:p>
    <w:p>
      <w:pPr>
        <w:pStyle w:val="ListBullet"/>
        <w:ind w:left="1080"/>
      </w:pPr>
      <w:r>
        <w:t>Joint Study Session City Council &amp; Planning Commission - Density Bonus Ordinance &amp; compliance w/ State Law (placeholder 9/22 or 10/13) - ADD DESCRIPTION</w:t>
      </w:r>
    </w:p>
    <w:p>
      <w:pPr>
        <w:spacing w:before="360"/>
      </w:pPr>
      <w:r>
        <w:t>______________________________________________________________________________</w:t>
      </w:r>
    </w:p>
    <w:p>
      <w:pPr>
        <w:spacing w:before="240" w:after="120"/>
      </w:pPr>
      <w:r>
        <w:rPr>
          <w:b/>
          <w:sz w:val="28"/>
        </w:rPr>
        <w:t>But the user's input lists the Study Session as a separate item. Therefore, in the report, the "Consideration or Public Hearing" section includes those three items.</w:t>
      </w:r>
    </w:p>
    <w:p>
      <w:pPr>
        <w:spacing w:before="360"/>
      </w:pPr>
      <w:r>
        <w:t>______________________________________________________________________________</w:t>
      </w:r>
    </w:p>
    <w:p>
      <w:pPr>
        <w:spacing w:before="240" w:after="120"/>
      </w:pPr>
      <w:r>
        <w:rPr>
          <w:b/>
          <w:sz w:val="28"/>
        </w:rPr>
        <w:t>So, now I need to format each of the items into bullet points under the respective sections.</w:t>
      </w:r>
    </w:p>
    <w:p>
      <w:pPr>
        <w:spacing w:before="360"/>
      </w:pPr>
      <w:r>
        <w:t>______________________________________________________________________________</w:t>
      </w:r>
    </w:p>
    <w:p>
      <w:pPr>
        <w:spacing w:before="240" w:after="120"/>
      </w:pPr>
      <w:r>
        <w:rPr>
          <w:b/>
          <w:sz w:val="28"/>
        </w:rPr>
        <w:t>Now, for each item:</w:t>
      </w:r>
    </w:p>
    <w:p>
      <w:pPr>
        <w:pStyle w:val="ListBullet"/>
        <w:spacing w:before="120"/>
        <w:ind w:left="360"/>
      </w:pPr>
      <w:r>
        <w:t>Closed Session: TBD.</w:t>
      </w:r>
    </w:p>
    <w:p>
      <w:pPr>
        <w:pStyle w:val="ListBullet"/>
        <w:spacing w:before="120"/>
        <w:ind w:left="360"/>
      </w:pPr>
      <w:r>
        <w:t>Special Presentations: The only item is the Proclamation with ADD DESCRIPTION.</w:t>
      </w:r>
    </w:p>
    <w:p>
      <w:pPr>
        <w:pStyle w:val="ListBullet"/>
        <w:spacing w:before="120"/>
        <w:ind w:left="360"/>
      </w:pPr>
      <w:r>
        <w:t>Consent: Two items: Approval of Minutes and the 2025 July 4th Activities Report with ADD DESCRIPTION.</w:t>
      </w:r>
    </w:p>
    <w:p>
      <w:pPr>
        <w:pStyle w:val="ListBullet"/>
        <w:spacing w:before="120"/>
        <w:ind w:left="360"/>
      </w:pPr>
      <w:r>
        <w:t>Consideration or Public Hearing: Three items: SB 9, SB 684, and the Study Session.</w:t>
      </w:r>
    </w:p>
    <w:p>
      <w:pPr>
        <w:spacing w:before="360"/>
      </w:pPr>
      <w:r>
        <w:t>______________________________________________________________________________</w:t>
      </w:r>
    </w:p>
    <w:p>
      <w:pPr>
        <w:spacing w:before="240" w:after="120"/>
      </w:pPr>
      <w:r>
        <w:rPr>
          <w:b/>
          <w:sz w:val="28"/>
        </w:rPr>
        <w:t>Wait, but the Study Session is in the Study Session section. However, according to the user's example, Study Sessions are included in the "Consideration or Public Hearing" section. Therefore, the Study Session item is part of that section.</w:t>
      </w:r>
    </w:p>
    <w:p>
      <w:pPr>
        <w:spacing w:before="360"/>
      </w:pPr>
      <w:r>
        <w:t>______________________________________________________________________________</w:t>
      </w:r>
    </w:p>
    <w:p>
      <w:pPr>
        <w:spacing w:before="240" w:after="120"/>
      </w:pPr>
      <w:r>
        <w:rPr>
          <w:b/>
          <w:sz w:val="28"/>
        </w:rPr>
        <w:t>So, the final report would have:</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the 9/8/2025 City Council Meeting</w:t>
      </w:r>
    </w:p>
    <w:p>
      <w:pPr>
        <w:pStyle w:val="ListBullet"/>
        <w:ind w:left="1080"/>
      </w:pPr>
      <w:r>
        <w:t>2025 July 4th Activities Report (placeholder - mtg date to be confirmed) - ADD DESCRIPTION</w:t>
      </w:r>
    </w:p>
    <w:p>
      <w:pPr>
        <w:pStyle w:val="ListBullet"/>
        <w:spacing w:before="120"/>
        <w:ind w:left="360"/>
      </w:pPr>
      <w:r>
        <w:t>Consideration or Public Hearing:</w:t>
      </w:r>
    </w:p>
    <w:p>
      <w:pPr>
        <w:pStyle w:val="ListBullet"/>
        <w:ind w:left="1080"/>
      </w:pPr>
      <w:r>
        <w:t>SB 9 Ordinance Introduction (placeholder - 9/22 or 10/13) - ADD DESCRIPTION</w:t>
      </w:r>
    </w:p>
    <w:p>
      <w:pPr>
        <w:pStyle w:val="ListBullet"/>
        <w:ind w:left="1080"/>
      </w:pPr>
      <w:r>
        <w:t>SB 684 Ordinance Introduction (placeholder - 9/22 or 10/13) - ADD DESCRIPTION</w:t>
      </w:r>
    </w:p>
    <w:p>
      <w:pPr>
        <w:pStyle w:val="ListBullet"/>
        <w:ind w:left="1080"/>
      </w:pPr>
      <w:r>
        <w:t>Joint Study Session City Council &amp; Planning Commission - Density Bonus Ordinance &amp; compliance w/ State Law (placeholder 9/22 or 10/13) - ADD DESCRIPTION</w:t>
      </w:r>
    </w:p>
    <w:p>
      <w:pPr>
        <w:spacing w:before="360"/>
      </w:pPr>
      <w:r>
        <w:t>______________________________________________________________________________</w:t>
      </w:r>
    </w:p>
    <w:p>
      <w:pPr>
        <w:spacing w:before="240" w:after="120"/>
      </w:pPr>
      <w:r>
        <w:rPr>
          <w:b/>
          <w:sz w:val="28"/>
        </w:rPr>
        <w:t>Wait, but in the user's input, the Study Session is a separate section, but according to the instructions, all items must be included in the four sections. Therefore, the Study Session is included in the "Consideration or Public Hearing" section.</w:t>
      </w:r>
    </w:p>
    <w:p>
      <w:pPr>
        <w:spacing w:before="360"/>
      </w:pPr>
      <w:r>
        <w:t>______________________________________________________________________________</w:t>
      </w:r>
    </w:p>
    <w:p>
      <w:pPr>
        <w:spacing w:before="240" w:after="120"/>
      </w:pPr>
      <w:r>
        <w:rPr>
          <w:b/>
          <w:sz w:val="28"/>
        </w:rPr>
        <w:t>Therefore, that's the correct approach.</w:t>
      </w:r>
    </w:p>
    <w:p>
      <w:pPr>
        <w:spacing w:before="360"/>
      </w:pPr>
      <w:r>
        <w:t>______________________________________________________________________________</w:t>
      </w:r>
    </w:p>
    <w:p>
      <w:pPr>
        <w:spacing w:before="240" w:after="120"/>
      </w:pPr>
      <w:r>
        <w:rPr>
          <w:b/>
          <w:sz w:val="28"/>
        </w:rPr>
        <w:t>Now, making sure each item is on a new line, starting with "- ", and each is a concise summary. For the Study Session, the summary is "Joint Study Session City Council &amp; Planning Commission - Density Bonus Ordinance &amp; compliance w/ State Law (placeholder 9/22 or 10/13) - ADD DESCRIPTION".</w:t>
      </w:r>
    </w:p>
    <w:p>
      <w:pPr>
        <w:spacing w:before="360"/>
      </w:pPr>
      <w:r>
        <w:t>______________________________________________________________________________</w:t>
      </w:r>
    </w:p>
    <w:p>
      <w:pPr>
        <w:spacing w:before="240" w:after="120"/>
      </w:pPr>
      <w:r>
        <w:rPr>
          <w:b/>
          <w:sz w:val="28"/>
        </w:rPr>
        <w:t>Yes.</w:t>
      </w:r>
    </w:p>
    <w:p>
      <w:pPr>
        <w:spacing w:before="360"/>
      </w:pPr>
      <w:r>
        <w:t>______________________________________________________________________________</w:t>
      </w:r>
    </w:p>
    <w:p>
      <w:pPr>
        <w:spacing w:before="240" w:after="120"/>
      </w:pPr>
      <w:r>
        <w:rPr>
          <w:b/>
          <w:sz w:val="28"/>
        </w:rPr>
        <w:t>Now, checking the note about the "• ADD DESCRIPTION" in the items. For the 2025 July 4th Activities Report, it's noted with "• ADD DESCRIPTION", so we add "- ADD DESCRIPTION" at the end of that line.</w:t>
      </w:r>
    </w:p>
    <w:p>
      <w:pPr>
        <w:spacing w:before="360"/>
      </w:pPr>
      <w:r>
        <w:t>______________________________________________________________________________</w:t>
      </w:r>
    </w:p>
    <w:p>
      <w:pPr>
        <w:spacing w:before="240" w:after="120"/>
      </w:pPr>
      <w:r>
        <w:rPr>
          <w:b/>
          <w:sz w:val="28"/>
        </w:rPr>
        <w:t>The Study Session and the two Public Hearings have "• ADD DESCRIPTION", so we add that as well.</w:t>
      </w:r>
    </w:p>
    <w:p>
      <w:pPr>
        <w:spacing w:before="360"/>
      </w:pPr>
      <w:r>
        <w:t>______________________________________________________________________________</w:t>
      </w:r>
    </w:p>
    <w:p>
      <w:pPr>
        <w:spacing w:before="240" w:after="120"/>
      </w:pPr>
      <w:r>
        <w:rPr>
          <w:b/>
          <w:sz w:val="28"/>
        </w:rPr>
        <w:t>The other items (Approval of Minutes, Proclamation) don't have that note, so they are as is.</w:t>
      </w:r>
    </w:p>
    <w:p>
      <w:pPr>
        <w:spacing w:before="360"/>
      </w:pPr>
      <w:r>
        <w:t>______________________________________________________________________________</w:t>
      </w:r>
    </w:p>
    <w:p>
      <w:pPr>
        <w:spacing w:before="240" w:after="120"/>
      </w:pPr>
      <w:r>
        <w:rPr>
          <w:b/>
          <w:sz w:val="28"/>
        </w:rPr>
        <w:t>Therefore, the report is structured correctly.</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22-Sep</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the 9/8/2025 City Council Meeting</w:t>
      </w:r>
    </w:p>
    <w:p>
      <w:pPr>
        <w:pStyle w:val="ListBullet"/>
        <w:ind w:left="1080"/>
      </w:pPr>
      <w:r>
        <w:t>2025 July 4th Activities Report (placeholder - mtg date to be confirmed) - ADD DESCRIPTION</w:t>
      </w:r>
    </w:p>
    <w:p>
      <w:pPr>
        <w:pStyle w:val="ListBullet"/>
        <w:spacing w:before="120"/>
        <w:ind w:left="360"/>
      </w:pPr>
      <w:r>
        <w:t>Consideration or Public Hearing:</w:t>
      </w:r>
    </w:p>
    <w:p>
      <w:pPr>
        <w:pStyle w:val="ListBullet"/>
        <w:ind w:left="1080"/>
      </w:pPr>
      <w:r>
        <w:t>SB 9 Ordinance Introduction (placeholder - 9/22 or 10/13) - ADD DESCRIPTION</w:t>
      </w:r>
    </w:p>
    <w:p>
      <w:pPr>
        <w:pStyle w:val="ListBullet"/>
        <w:ind w:left="1080"/>
      </w:pPr>
      <w:r>
        <w:t>SB 684 Ordinance Introduction (placeholder - 9/22 or 10/13) - ADD DESCRIPTION</w:t>
      </w:r>
    </w:p>
    <w:p>
      <w:pPr>
        <w:pStyle w:val="ListBullet"/>
        <w:ind w:left="1080"/>
      </w:pPr>
      <w:r>
        <w:t>Joint Study Session City Council &amp; Planning Commission - Density Bonus Ordinance &amp; compliance w/ State Law (placeholder 9/22 or 10/13) - ADD DESCRIPTION</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Okay, let's tackle this query step by step. First, I need to generate a report for the 13th of October based on the provided agenda items. The user has given specific rules, so I need to make sure I follow them exactly.</w:t>
      </w:r>
    </w:p>
    <w:p>
      <w:pPr>
        <w:spacing w:before="360"/>
      </w:pPr>
      <w:r>
        <w:t>______________________________________________________________________________</w:t>
      </w:r>
    </w:p>
    <w:p>
      <w:pPr>
        <w:spacing w:before="240" w:after="120"/>
      </w:pPr>
      <w:r>
        <w:rPr>
          <w:b/>
          <w:sz w:val="28"/>
        </w:rPr>
        <w:t>Starting with the date header. The date is 13-Oct, and there are no notes mentioned, so it should just be "13-Oct". Then the four sections: Closed Session, Special Presentations, Consent, and Consideration or Public Hearing.</w:t>
      </w:r>
    </w:p>
    <w:p>
      <w:pPr>
        <w:spacing w:before="360"/>
      </w:pPr>
      <w:r>
        <w:t>______________________________________________________________________________</w:t>
      </w:r>
    </w:p>
    <w:p>
      <w:pPr>
        <w:spacing w:before="240" w:after="120"/>
      </w:pPr>
      <w:r>
        <w:rPr>
          <w:b/>
          <w:sz w:val="28"/>
        </w:rPr>
        <w:t>Looking at the agenda items, the first section is "CONSENT". There are three items listed here. The first two are straightforward approvals: disbursements and minutes. The third is about continuing a proclamation. The notes for these are all "nan", so I don't need to add anything else. Each of these should be a bullet point starting with "- ".</w:t>
      </w:r>
    </w:p>
    <w:p>
      <w:pPr>
        <w:spacing w:before="360"/>
      </w:pPr>
      <w:r>
        <w:t>______________________________________________________________________________</w:t>
      </w:r>
    </w:p>
    <w:p>
      <w:pPr>
        <w:spacing w:before="240" w:after="120"/>
      </w:pPr>
      <w:r>
        <w:rPr>
          <w:b/>
          <w:sz w:val="28"/>
        </w:rPr>
        <w:t>Next, there's a "CONSENT (to be confirmed)" item. The note says "nan" and the item is about the Police Militarized Equipment Annual Update, which has "ADD DESCRIPTION". According to the rules, if there's an "ADD DESCRIPTION" note, I need to append that to the end. So the line would be "- Police Militarized Equipment Annual Update (placeholder 10/13 or 10/27 mtg) - ADD DESCRIPTION".</w:t>
      </w:r>
    </w:p>
    <w:p>
      <w:pPr>
        <w:spacing w:before="360"/>
      </w:pPr>
      <w:r>
        <w:t>______________________________________________________________________________</w:t>
      </w:r>
    </w:p>
    <w:p>
      <w:pPr>
        <w:spacing w:before="240" w:after="120"/>
      </w:pPr>
      <w:r>
        <w:rPr>
          <w:b/>
          <w:sz w:val="28"/>
        </w:rPr>
        <w:t>Then, moving to the "PUBLIC HEARING" section. There are two items here: SB 9 and SB 684 Ordinance Introductions, both with "ADD DESCRIPTION". Each should be a bullet point with the description added at the end.</w:t>
      </w:r>
    </w:p>
    <w:p>
      <w:pPr>
        <w:spacing w:before="360"/>
      </w:pPr>
      <w:r>
        <w:t>______________________________________________________________________________</w:t>
      </w:r>
    </w:p>
    <w:p>
      <w:pPr>
        <w:spacing w:before="240" w:after="120"/>
      </w:pPr>
      <w:r>
        <w:rPr>
          <w:b/>
          <w:sz w:val="28"/>
        </w:rPr>
        <w:t>Lastly, the "STUDY SESSION" has an item about a joint study session with the Planning Commission, also with "ADD DESCRIPTION". Again, that needs to be appended.</w:t>
      </w:r>
    </w:p>
    <w:p>
      <w:pPr>
        <w:spacing w:before="360"/>
      </w:pPr>
      <w:r>
        <w:t>______________________________________________________________________________</w:t>
      </w:r>
    </w:p>
    <w:p>
      <w:pPr>
        <w:spacing w:before="240" w:after="120"/>
      </w:pPr>
      <w:r>
        <w:rPr>
          <w:b/>
          <w:sz w:val="28"/>
        </w:rPr>
        <w:t>Now, checking the sections. The Closed Session section has no items, so it should be "Closed Session: TBD". Special Presentations isn't mentioned in the agenda items, so that's also "TBD".</w:t>
      </w:r>
    </w:p>
    <w:p>
      <w:pPr>
        <w:spacing w:before="360"/>
      </w:pPr>
      <w:r>
        <w:t>______________________________________________________________________________</w:t>
      </w:r>
    </w:p>
    <w:p>
      <w:pPr>
        <w:spacing w:before="240" w:after="120"/>
      </w:pPr>
      <w:r>
        <w:rPr>
          <w:b/>
          <w:sz w:val="28"/>
        </w:rPr>
        <w:t>Putting it all together, each section in order, with each item on its own line, starting with "- ". Making sure not to use markdown and that each line is concise, one sentence per item. Also, the "ADD DESCRIPTION" is added where necessary. Let me double-check that all the items are correctly placed and formatted as per the examples.</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13-Oct</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9/01/2025 through 9/30/2025</w:t>
      </w:r>
    </w:p>
    <w:p>
      <w:pPr>
        <w:pStyle w:val="ListBullet"/>
        <w:ind w:left="1080"/>
      </w:pPr>
      <w:r>
        <w:t>Approval of Minutes for the 9/22/2025 City Council Meeting</w:t>
      </w:r>
    </w:p>
    <w:p>
      <w:pPr>
        <w:pStyle w:val="ListBullet"/>
        <w:ind w:left="1080"/>
      </w:pPr>
      <w:r>
        <w:t>Continuance of Proclamation for Local Emerg. – Beach Blvd.</w:t>
      </w:r>
    </w:p>
    <w:p>
      <w:pPr>
        <w:pStyle w:val="ListBullet"/>
        <w:ind w:left="1080"/>
      </w:pPr>
      <w:r>
        <w:t>Police Militarized Equipment Annual Update (placeholder 10/13 or 10/27 mtg) - ADD DESCRIPTION</w:t>
      </w:r>
    </w:p>
    <w:p>
      <w:pPr>
        <w:pStyle w:val="ListBullet"/>
        <w:spacing w:before="120"/>
        <w:ind w:left="360"/>
      </w:pPr>
      <w:r>
        <w:t>Consideration or Public Hearing:</w:t>
      </w:r>
    </w:p>
    <w:p>
      <w:pPr>
        <w:pStyle w:val="ListBullet"/>
        <w:ind w:left="1080"/>
      </w:pPr>
      <w:r>
        <w:t>SB 9 Ordinance Introduction (placeholder - 9/22 or 10/13) - ADD DESCRIPTION</w:t>
      </w:r>
    </w:p>
    <w:p>
      <w:pPr>
        <w:pStyle w:val="ListBullet"/>
        <w:ind w:left="1080"/>
      </w:pPr>
      <w:r>
        <w:t>SB 684 Ordinance Introduction (placeholder - 9/22 or 10/13) - ADD DESCRIPTION</w:t>
      </w:r>
    </w:p>
    <w:p>
      <w:pPr>
        <w:pStyle w:val="ListBullet"/>
        <w:ind w:left="1080"/>
      </w:pPr>
      <w:r>
        <w:t>Joint Study Session City Council &amp; Planning Commission - Density Bonus Ordinance &amp; compliance w/ State Law (placeholder 9/22 or 10/13) - ADD DESCRIPTION</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Okay, let's start by looking at the user's query. They want a report for the City Council meeting on 27-Oct, following specific formatting rules. The user provided three agenda items, each in a different section.</w:t>
      </w:r>
    </w:p>
    <w:p>
      <w:pPr>
        <w:spacing w:before="360"/>
      </w:pPr>
      <w:r>
        <w:t>______________________________________________________________________________</w:t>
      </w:r>
    </w:p>
    <w:p>
      <w:pPr>
        <w:spacing w:before="240" w:after="120"/>
      </w:pPr>
      <w:r>
        <w:rPr>
          <w:b/>
          <w:sz w:val="28"/>
        </w:rPr>
        <w:t>First, I need to make sure I follow all the rules strictly. The date header must be at the top, followed by any notes in parentheses. The sections are Closed Session, Special Presentations, Consent, and Consideration or Public Hearing. Each agenda item must be on a new line starting with "- ".</w:t>
      </w:r>
    </w:p>
    <w:p>
      <w:pPr>
        <w:spacing w:before="360"/>
      </w:pPr>
      <w:r>
        <w:t>______________________________________________________________________________</w:t>
      </w:r>
    </w:p>
    <w:p>
      <w:pPr>
        <w:spacing w:before="240" w:after="120"/>
      </w:pPr>
      <w:r>
        <w:rPr>
          <w:b/>
          <w:sz w:val="28"/>
        </w:rPr>
        <w:t>Looking at the agenda items, there are three items. The first is under CONSENT, the second under CONSENT (to be confirmed), and the third under SPECIAL PRESENTATION. Wait, the user mentioned that the agenda items are pre-sorted by section, so I need to check the sections as per the user's input.</w:t>
      </w:r>
    </w:p>
    <w:p>
      <w:pPr>
        <w:spacing w:before="360"/>
      </w:pPr>
      <w:r>
        <w:t>______________________________________________________________________________</w:t>
      </w:r>
    </w:p>
    <w:p>
      <w:pPr>
        <w:spacing w:before="240" w:after="120"/>
      </w:pPr>
      <w:r>
        <w:rPr>
          <w:b/>
          <w:sz w:val="28"/>
        </w:rPr>
        <w:t>Wait, the user provided three items. Let me check again:</w:t>
      </w:r>
    </w:p>
    <w:p>
      <w:pPr>
        <w:pStyle w:val="ListBullet"/>
        <w:ind w:left="1080"/>
      </w:pPr>
      <w:r>
        <w:t>Section: CONSENT, Item: "Approval of Minutes...", Notes: "nan"</w:t>
      </w:r>
    </w:p>
    <w:p>
      <w:pPr>
        <w:pStyle w:val="ListBullet"/>
        <w:ind w:left="1080"/>
      </w:pPr>
      <w:r>
        <w:t>Section: CONSENT (to be confirmed), Item: "Police Militarized Equipment...", Notes: "nan" with ADD DESCRIPTION</w:t>
      </w:r>
    </w:p>
    <w:p>
      <w:pPr>
        <w:pStyle w:val="ListBullet"/>
        <w:ind w:left="1080"/>
      </w:pPr>
      <w:r>
        <w:t>Section: SPECIAL PRESENTATION, Item: "Proclamation - Arbor Day...", Notes: "nan" with ADD DESCRIPTION</w:t>
      </w:r>
    </w:p>
    <w:p>
      <w:pPr>
        <w:spacing w:before="360"/>
      </w:pPr>
      <w:r>
        <w:t>______________________________________________________________________________</w:t>
      </w:r>
    </w:p>
    <w:p>
      <w:pPr>
        <w:spacing w:before="240" w:after="120"/>
      </w:pPr>
      <w:r>
        <w:rPr>
          <w:b/>
          <w:sz w:val="28"/>
        </w:rPr>
        <w:t>So, for the sections, the user's example shows that "Closed Session:" and "Special Presentations:" are sections. But in the provided agenda items, the sections are CONSENT and SPECIAL PRESENTATION. However, the user's instruction says the report must have four sections in order: Closed Session, Special Presentations, Consent, Consideration or Public Hearing. Wait, but the agenda items are under CONSENT and SPECIAL PRESENTATION. So, how do I map these?</w:t>
      </w:r>
    </w:p>
    <w:p>
      <w:pPr>
        <w:spacing w:before="360"/>
      </w:pPr>
      <w:r>
        <w:t>______________________________________________________________________________</w:t>
      </w:r>
    </w:p>
    <w:p>
      <w:pPr>
        <w:spacing w:before="240" w:after="120"/>
      </w:pPr>
      <w:r>
        <w:rPr>
          <w:b/>
          <w:sz w:val="28"/>
        </w:rPr>
        <w:t>Wait, maybe the user is using the section names from the agenda items, but the report structure requires four specific sections. The user's examples show that "Special Presentations" is a section. So, in the report, the sections should be:</w:t>
      </w:r>
    </w:p>
    <w:p>
      <w:pPr>
        <w:pStyle w:val="ListBullet"/>
        <w:spacing w:before="120"/>
        <w:ind w:left="360"/>
      </w:pPr>
      <w:r>
        <w:t>Closed Session: TBD (since there's no item listed under that section)</w:t>
      </w:r>
    </w:p>
    <w:p>
      <w:pPr>
        <w:pStyle w:val="ListBullet"/>
        <w:spacing w:before="120"/>
        <w:ind w:left="360"/>
      </w:pPr>
      <w:r>
        <w:t>Special Presentations: the item under SPECIAL PRESENTATION</w:t>
      </w:r>
    </w:p>
    <w:p>
      <w:pPr>
        <w:pStyle w:val="ListBullet"/>
        <w:spacing w:before="120"/>
        <w:ind w:left="360"/>
      </w:pPr>
      <w:r>
        <w:t>Consent: the items under CONSENT</w:t>
      </w:r>
    </w:p>
    <w:p>
      <w:pPr>
        <w:pStyle w:val="ListBullet"/>
        <w:spacing w:before="120"/>
        <w:ind w:left="360"/>
      </w:pPr>
      <w:r>
        <w:t>Consideration or Public Hearing: TBD (since there are no items listed here)</w:t>
      </w:r>
    </w:p>
    <w:p>
      <w:pPr>
        <w:spacing w:before="360"/>
      </w:pPr>
      <w:r>
        <w:t>______________________________________________________________________________</w:t>
      </w:r>
    </w:p>
    <w:p>
      <w:pPr>
        <w:spacing w:before="240" w:after="120"/>
      </w:pPr>
      <w:r>
        <w:rPr>
          <w:b/>
          <w:sz w:val="28"/>
        </w:rPr>
        <w:t>But the user provided three items. Let's check:</w:t>
      </w:r>
    </w:p>
    <w:p>
      <w:pPr>
        <w:spacing w:before="360"/>
      </w:pPr>
      <w:r>
        <w:t>______________________________________________________________________________</w:t>
      </w:r>
    </w:p>
    <w:p>
      <w:pPr>
        <w:spacing w:before="240" w:after="120"/>
      </w:pPr>
      <w:r>
        <w:rPr>
          <w:b/>
          <w:sz w:val="28"/>
        </w:rPr>
        <w:t>Agenda Items:</w:t>
      </w:r>
    </w:p>
    <w:p>
      <w:pPr>
        <w:spacing w:before="360"/>
      </w:pPr>
      <w:r>
        <w:t>______________________________________________________________________________</w:t>
      </w:r>
    </w:p>
    <w:p>
      <w:pPr>
        <w:spacing w:before="240" w:after="120"/>
      </w:pPr>
      <w:r>
        <w:rPr>
          <w:b/>
          <w:sz w:val="28"/>
        </w:rPr>
        <w:t>1. CONSENT: Approval of Minutes</w:t>
      </w:r>
    </w:p>
    <w:p>
      <w:pPr>
        <w:spacing w:before="360"/>
      </w:pPr>
      <w:r>
        <w:t>______________________________________________________________________________</w:t>
      </w:r>
    </w:p>
    <w:p>
      <w:pPr>
        <w:spacing w:before="240" w:after="120"/>
      </w:pPr>
      <w:r>
        <w:rPr>
          <w:b/>
          <w:sz w:val="28"/>
        </w:rPr>
        <w:t>2. CONSENT (to be confirmed): Police Militarized Equipment</w:t>
      </w:r>
    </w:p>
    <w:p>
      <w:pPr>
        <w:spacing w:before="360"/>
      </w:pPr>
      <w:r>
        <w:t>______________________________________________________________________________</w:t>
      </w:r>
    </w:p>
    <w:p>
      <w:pPr>
        <w:spacing w:before="240" w:after="120"/>
      </w:pPr>
      <w:r>
        <w:rPr>
          <w:b/>
          <w:sz w:val="28"/>
        </w:rPr>
        <w:t>3. SPECIAL PRESENTATION: Proclamation - Arbor Day</w:t>
      </w:r>
    </w:p>
    <w:p>
      <w:pPr>
        <w:spacing w:before="360"/>
      </w:pPr>
      <w:r>
        <w:t>______________________________________________________________________________</w:t>
      </w:r>
    </w:p>
    <w:p>
      <w:pPr>
        <w:spacing w:before="240" w:after="120"/>
      </w:pPr>
      <w:r>
        <w:rPr>
          <w:b/>
          <w:sz w:val="28"/>
        </w:rPr>
        <w:t>So, in the report, the sections are:</w:t>
      </w:r>
    </w:p>
    <w:p>
      <w:pPr>
        <w:pStyle w:val="ListBullet"/>
        <w:spacing w:before="120"/>
        <w:ind w:left="360"/>
      </w:pPr>
      <w:r>
        <w:t>Closed Session: TBD</w:t>
      </w:r>
    </w:p>
    <w:p>
      <w:pPr>
        <w:pStyle w:val="ListBullet"/>
        <w:spacing w:before="120"/>
        <w:ind w:left="360"/>
      </w:pPr>
      <w:r>
        <w:t>Special Presentations: the Proclamation item</w:t>
      </w:r>
    </w:p>
    <w:p>
      <w:pPr>
        <w:pStyle w:val="ListBullet"/>
        <w:spacing w:before="120"/>
        <w:ind w:left="360"/>
      </w:pPr>
      <w:r>
        <w:t>Consent: the two items (Approval of Minutes and Police Militarized Equipment)</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Now, the user's instruction says that each agenda item must be on its own line in the sections. So, for the Consent section, there are two items. The first is "Approval of Minutes..." and the second is "Police Militarized Equipment..." with ADD DESCRIPTION.</w:t>
      </w:r>
    </w:p>
    <w:p>
      <w:pPr>
        <w:spacing w:before="360"/>
      </w:pPr>
      <w:r>
        <w:t>______________________________________________________________________________</w:t>
      </w:r>
    </w:p>
    <w:p>
      <w:pPr>
        <w:spacing w:before="240" w:after="120"/>
      </w:pPr>
      <w:r>
        <w:rPr>
          <w:b/>
          <w:sz w:val="28"/>
        </w:rPr>
        <w:t>Wait, the second item has "• ADD DESCRIPTION" in the notes. According to the rules, if an item's notes include "• ADD DESCRIPTION", append " - ADD DESCRIPTION" to the summary line. So the line for that item would be "- Police Militarized Equipment Annual Update (placeholder 10/13 or 10/27 mtg) - ADD DESCRIPTION".</w:t>
      </w:r>
    </w:p>
    <w:p>
      <w:pPr>
        <w:spacing w:before="360"/>
      </w:pPr>
      <w:r>
        <w:t>______________________________________________________________________________</w:t>
      </w:r>
    </w:p>
    <w:p>
      <w:pPr>
        <w:spacing w:before="240" w:after="120"/>
      </w:pPr>
      <w:r>
        <w:rPr>
          <w:b/>
          <w:sz w:val="28"/>
        </w:rPr>
        <w:t>The third item is under Special Presentations, which has "Proclamation - Arbor Day - ADD DESCRIPTION".</w:t>
      </w:r>
    </w:p>
    <w:p>
      <w:pPr>
        <w:spacing w:before="360"/>
      </w:pPr>
      <w:r>
        <w:t>______________________________________________________________________________</w:t>
      </w:r>
    </w:p>
    <w:p>
      <w:pPr>
        <w:spacing w:before="240" w:after="120"/>
      </w:pPr>
      <w:r>
        <w:rPr>
          <w:b/>
          <w:sz w:val="28"/>
        </w:rPr>
        <w:t>Also, the user provided notes as "nan" for all, but the second item has "• ADD DESCRIPTION" in the notes, so that's why it's added.</w:t>
      </w:r>
    </w:p>
    <w:p>
      <w:pPr>
        <w:spacing w:before="360"/>
      </w:pPr>
      <w:r>
        <w:t>______________________________________________________________________________</w:t>
      </w:r>
    </w:p>
    <w:p>
      <w:pPr>
        <w:spacing w:before="240" w:after="120"/>
      </w:pPr>
      <w:r>
        <w:rPr>
          <w:b/>
          <w:sz w:val="28"/>
        </w:rPr>
        <w:t>Now, the output should be raw text, no markdown. So, the structure would be:</w:t>
      </w:r>
    </w:p>
    <w:p>
      <w:pPr>
        <w:spacing w:before="360"/>
      </w:pPr>
      <w:r>
        <w:t>______________________________________________________________________________</w:t>
      </w:r>
    </w:p>
    <w:p>
      <w:pPr>
        <w:spacing w:before="240" w:after="120"/>
      </w:pPr>
      <w:r>
        <w:rPr>
          <w:b/>
          <w:sz w:val="28"/>
        </w:rPr>
        <w:t>27-Oct:</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the 10/13/2025 City Council Meeting</w:t>
      </w:r>
    </w:p>
    <w:p>
      <w:pPr>
        <w:pStyle w:val="ListBullet"/>
        <w:ind w:left="1080"/>
      </w:pPr>
      <w:r>
        <w:t>Police Militarized Equipment Annual Update (placeholder 10/13 or 10/27 mtg)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Wait, but the user's example shows that "Special Presentations" can have items, and "Consent" as well. The first item under Consent is "Approval of Minutes...", and the second is "Police Militarized Equipment...".</w:t>
      </w:r>
    </w:p>
    <w:p>
      <w:pPr>
        <w:spacing w:before="360"/>
      </w:pPr>
      <w:r>
        <w:t>______________________________________________________________________________</w:t>
      </w:r>
    </w:p>
    <w:p>
      <w:pPr>
        <w:spacing w:before="240" w:after="120"/>
      </w:pPr>
      <w:r>
        <w:rPr>
          <w:b/>
          <w:sz w:val="28"/>
        </w:rPr>
        <w:t>So, that's the correct structure. Now, check if all items are on separate lines, starting with "- ".</w:t>
      </w:r>
    </w:p>
    <w:p>
      <w:pPr>
        <w:spacing w:before="360"/>
      </w:pPr>
      <w:r>
        <w:t>______________________________________________________________________________</w:t>
      </w:r>
    </w:p>
    <w:p>
      <w:pPr>
        <w:spacing w:before="240" w:after="120"/>
      </w:pPr>
      <w:r>
        <w:rPr>
          <w:b/>
          <w:sz w:val="28"/>
        </w:rPr>
        <w:t>Also, the date is 27-Oct, so the first line is "27-Oct: " followed by any notes. But in the user's example, there's no notes for the date, so just the date.</w:t>
      </w:r>
    </w:p>
    <w:p>
      <w:pPr>
        <w:spacing w:before="360"/>
      </w:pPr>
      <w:r>
        <w:t>______________________________________________________________________________</w:t>
      </w:r>
    </w:p>
    <w:p>
      <w:pPr>
        <w:spacing w:before="240" w:after="120"/>
      </w:pPr>
      <w:r>
        <w:rPr>
          <w:b/>
          <w:sz w:val="28"/>
        </w:rPr>
        <w:t>So the final report should be:</w:t>
      </w:r>
    </w:p>
    <w:p>
      <w:pPr>
        <w:spacing w:before="360"/>
      </w:pPr>
      <w:r>
        <w:t>______________________________________________________________________________</w:t>
      </w:r>
    </w:p>
    <w:p>
      <w:pPr>
        <w:spacing w:before="240" w:after="120"/>
      </w:pPr>
      <w:r>
        <w:rPr>
          <w:b/>
          <w:sz w:val="28"/>
        </w:rPr>
        <w:t>27-Oct:</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the 10/13/2025 City Council Meeting</w:t>
      </w:r>
    </w:p>
    <w:p>
      <w:pPr>
        <w:pStyle w:val="ListBullet"/>
        <w:ind w:left="1080"/>
      </w:pPr>
      <w:r>
        <w:t>Police Militarized Equipment Annual Update (placeholder 10/13 or 10/27 mtg)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That's the correct formatting. Each section is in order, and each item is on a new line starting with "- ".</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27-Oct:</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the 10/13/2025 City Council Meeting</w:t>
      </w:r>
    </w:p>
    <w:p>
      <w:pPr>
        <w:pStyle w:val="ListBullet"/>
        <w:ind w:left="1080"/>
      </w:pPr>
      <w:r>
        <w:t>Police Militarized Equipment Annual Update (placeholder 10/13 or 10/27 mtg)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Okay, let's tackle this. The user wants me to create a report for the City Council meeting on 10-Nov based on the provided agenda items. I need to follow the strict formatting rules they outlined.</w:t>
      </w:r>
    </w:p>
    <w:p>
      <w:pPr>
        <w:spacing w:before="360"/>
      </w:pPr>
      <w:r>
        <w:t>______________________________________________________________________________</w:t>
      </w:r>
    </w:p>
    <w:p>
      <w:pPr>
        <w:spacing w:before="240" w:after="120"/>
      </w:pPr>
      <w:r>
        <w:rPr>
          <w:b/>
          <w:sz w:val="28"/>
        </w:rPr>
        <w:t>First, I'll start with the date header. The example shows the date followed by notes in parentheses. The user didn't provide any notes, so I'll just put the date: "10-Nov:"</w:t>
      </w:r>
    </w:p>
    <w:p>
      <w:pPr>
        <w:spacing w:before="360"/>
      </w:pPr>
      <w:r>
        <w:t>______________________________________________________________________________</w:t>
      </w:r>
    </w:p>
    <w:p>
      <w:pPr>
        <w:spacing w:before="240" w:after="120"/>
      </w:pPr>
      <w:r>
        <w:rPr>
          <w:b/>
          <w:sz w:val="28"/>
        </w:rPr>
        <w:t>Next, the four sections: Closed Session, Special Presentations, Consent, and Consideration or Public Hearing. Looking at the agenda items, all the items are under Consent. The other sections (Closed Session and Special Presentations) have no items, so I should put "TBD" for those.</w:t>
      </w:r>
    </w:p>
    <w:p>
      <w:pPr>
        <w:spacing w:before="360"/>
      </w:pPr>
      <w:r>
        <w:t>______________________________________________________________________________</w:t>
      </w:r>
    </w:p>
    <w:p>
      <w:pPr>
        <w:spacing w:before="240" w:after="120"/>
      </w:pPr>
      <w:r>
        <w:rPr>
          <w:b/>
          <w:sz w:val="28"/>
        </w:rPr>
        <w:t>For the Consent section, each item needs to be a bullet point starting with "- ". Each summary should be a concise sentence. The items are about approving disbursements, minutes, canceling a meeting, and continuing a proclamation. The notes are all "nan", so no additional info. I'll make sure each item is on its own line.</w:t>
      </w:r>
    </w:p>
    <w:p>
      <w:pPr>
        <w:spacing w:before="360"/>
      </w:pPr>
      <w:r>
        <w:t>______________________________________________________________________________</w:t>
      </w:r>
    </w:p>
    <w:p>
      <w:pPr>
        <w:spacing w:before="240" w:after="120"/>
      </w:pPr>
      <w:r>
        <w:rPr>
          <w:b/>
          <w:sz w:val="28"/>
        </w:rPr>
        <w:t>Let me check the examples again. In example 1, the Consent section lists each item with a brief summary. The user wants each agenda item as a separate line, so I need to ensure that each of the four items under Consent is a separate bullet. The other sections are TBD.</w:t>
      </w:r>
    </w:p>
    <w:p>
      <w:pPr>
        <w:spacing w:before="360"/>
      </w:pPr>
      <w:r>
        <w:t>______________________________________________________________________________</w:t>
      </w:r>
    </w:p>
    <w:p>
      <w:pPr>
        <w:spacing w:before="240" w:after="120"/>
      </w:pPr>
      <w:r>
        <w:rPr>
          <w:b/>
          <w:sz w:val="28"/>
        </w:rPr>
        <w:t>No items in Special Presentations or Closed Session, so those sections are TBD. The last section, Consideration or Public Hearing, is also TBD because there are no items there.</w:t>
      </w:r>
    </w:p>
    <w:p>
      <w:pPr>
        <w:spacing w:before="360"/>
      </w:pPr>
      <w:r>
        <w:t>______________________________________________________________________________</w:t>
      </w:r>
    </w:p>
    <w:p>
      <w:pPr>
        <w:spacing w:before="240" w:after="120"/>
      </w:pPr>
      <w:r>
        <w:rPr>
          <w:b/>
          <w:sz w:val="28"/>
        </w:rPr>
        <w:t>Wait, the user provided four items under Consent. So the Consent section will have four bullet points. Each starts with "- " and is a concise summary. Let me make sure there's no markdown and that each line is correct. The notes are all "nan", so no additional text.</w:t>
      </w:r>
    </w:p>
    <w:p>
      <w:pPr>
        <w:spacing w:before="360"/>
      </w:pPr>
      <w:r>
        <w:t>______________________________________________________________________________</w:t>
      </w:r>
    </w:p>
    <w:p>
      <w:pPr>
        <w:spacing w:before="240" w:after="120"/>
      </w:pPr>
      <w:r>
        <w:rPr>
          <w:b/>
          <w:sz w:val="28"/>
        </w:rPr>
        <w:t>Double-checking the rules: each item must be on its own line, starting with "- ", no other bullet characters. The sections are in order: Closed Session, Special Presentations, Consent, Consideration or Public Hearing.</w:t>
      </w:r>
    </w:p>
    <w:p>
      <w:pPr>
        <w:spacing w:before="360"/>
      </w:pPr>
      <w:r>
        <w:t>______________________________________________________________________________</w:t>
      </w:r>
    </w:p>
    <w:p>
      <w:pPr>
        <w:spacing w:before="240" w:after="120"/>
      </w:pPr>
      <w:r>
        <w:rPr>
          <w:b/>
          <w:sz w:val="28"/>
        </w:rPr>
        <w:t>Yes, that's correct. So the final report will have the date, then each section with TBD where applicable, and the Consent items listed as bullets.</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10-Nov:</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the 10/27/2025 City Council Meeting</w:t>
      </w:r>
    </w:p>
    <w:p>
      <w:pPr>
        <w:pStyle w:val="ListBullet"/>
        <w:ind w:left="1080"/>
      </w:pPr>
      <w:r>
        <w:t>Cancellation of 2nd Regular Meeting in December (12/22/2025) for Council recess</w:t>
      </w:r>
    </w:p>
    <w:p>
      <w:pPr>
        <w:pStyle w:val="ListBullet"/>
        <w:ind w:left="1080"/>
      </w:pPr>
      <w:r>
        <w:t>Continuance of Proclamation for Local Emerg. – Beach Blvd. (Accept updated report to continue Local Emergency Beach Blvd to Westline Dr.)</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Okay, let's tackle this. The user wants me to generate a report for the City Council meeting on November 24th based on the given agenda items. First, I need to make sure I follow all the rules strictly.</w:t>
      </w:r>
    </w:p>
    <w:p>
      <w:pPr>
        <w:spacing w:before="360"/>
      </w:pPr>
      <w:r>
        <w:t>______________________________________________________________________________</w:t>
      </w:r>
    </w:p>
    <w:p>
      <w:pPr>
        <w:spacing w:before="240" w:after="120"/>
      </w:pPr>
      <w:r>
        <w:rPr>
          <w:b/>
          <w:sz w:val="28"/>
        </w:rPr>
        <w:t>Starting with the date header: "24-Nov" followed by any notes in parentheses. The example shows that if there are no notes, it's just the date. Since the user didn't mention any specific notes, I'll just put the date.</w:t>
      </w:r>
    </w:p>
    <w:p>
      <w:pPr>
        <w:spacing w:before="360"/>
      </w:pPr>
      <w:r>
        <w:t>______________________________________________________________________________</w:t>
      </w:r>
    </w:p>
    <w:p>
      <w:pPr>
        <w:spacing w:before="240" w:after="120"/>
      </w:pPr>
      <w:r>
        <w:rPr>
          <w:b/>
          <w:sz w:val="28"/>
        </w:rPr>
        <w:t>Next, the four sections: Closed Session, Special Presentations, Consent, and Consideration or Public Hearing. The user provided items under CONSENT, so I need to check if there are items in the other sections. The example shows that if a section has no items, it's "TBD". The given agenda items are under CONSENT, so the other sections might be TBD unless there are other items.</w:t>
      </w:r>
    </w:p>
    <w:p>
      <w:pPr>
        <w:spacing w:before="360"/>
      </w:pPr>
      <w:r>
        <w:t>______________________________________________________________________________</w:t>
      </w:r>
    </w:p>
    <w:p>
      <w:pPr>
        <w:spacing w:before="240" w:after="120"/>
      </w:pPr>
      <w:r>
        <w:rPr>
          <w:b/>
          <w:sz w:val="28"/>
        </w:rPr>
        <w:t>Looking at the agenda items provided: the only item is under CONSENT, which is "Approval of Minutes for the 11/10/2025 City Council Meeting". The notes are "nan", which I think means no additional notes. So for the Consent section, I need to list that item. The other sections (Closed Session, Special Presentations, Consideration or Public Hearing) have no items, so they should be TBD.</w:t>
      </w:r>
    </w:p>
    <w:p>
      <w:pPr>
        <w:spacing w:before="360"/>
      </w:pPr>
      <w:r>
        <w:t>______________________________________________________________________________</w:t>
      </w:r>
    </w:p>
    <w:p>
      <w:pPr>
        <w:spacing w:before="240" w:after="120"/>
      </w:pPr>
      <w:r>
        <w:rPr>
          <w:b/>
          <w:sz w:val="28"/>
        </w:rPr>
        <w:t>Now, the formatting. Each section starts with the section name. For the Consent section, the item is "- Approval of Minutes for the 11/10/2025 City Council Meeting". The notes are "nan", so no extra info. Since there's no ADD DESCRIPTION, I don't need to append anything.</w:t>
      </w:r>
    </w:p>
    <w:p>
      <w:pPr>
        <w:spacing w:before="360"/>
      </w:pPr>
      <w:r>
        <w:t>______________________________________________________________________________</w:t>
      </w:r>
    </w:p>
    <w:p>
      <w:pPr>
        <w:spacing w:before="240" w:after="120"/>
      </w:pPr>
      <w:r>
        <w:rPr>
          <w:b/>
          <w:sz w:val="28"/>
        </w:rPr>
        <w:t>Check if all items are on their own lines with hyphens. Yes. Also, the sections are in the correct order. Closed Session: TBD, then Special Presentations: TBD, then Consent with the item, then Consideration or Public Hearing: TBD.</w:t>
      </w:r>
    </w:p>
    <w:p>
      <w:pPr>
        <w:spacing w:before="360"/>
      </w:pPr>
      <w:r>
        <w:t>______________________________________________________________________________</w:t>
      </w:r>
    </w:p>
    <w:p>
      <w:pPr>
        <w:spacing w:before="240" w:after="120"/>
      </w:pPr>
      <w:r>
        <w:rPr>
          <w:b/>
          <w:sz w:val="28"/>
        </w:rPr>
        <w:t>Wait, the user provided only one item under CONSENT. The other sections are TBD. That's correct according to the given data. So the final output should have the date, then the four sections with their respective items or TBDs. Make sure no markdown and each item is on a new line starting with "- ".</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24-Nov</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the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Okay, let's tackle this query. The user wants a report formatted according to specific rules for the City Council meeting on 8-Dec. First, I need to make sure I follow all the given guidelines.</w:t>
      </w:r>
    </w:p>
    <w:p>
      <w:pPr>
        <w:spacing w:before="360"/>
      </w:pPr>
      <w:r>
        <w:t>______________________________________________________________________________</w:t>
      </w:r>
    </w:p>
    <w:p>
      <w:pPr>
        <w:spacing w:before="240" w:after="120"/>
      </w:pPr>
      <w:r>
        <w:rPr>
          <w:b/>
          <w:sz w:val="28"/>
        </w:rPr>
        <w:t>Starting with the date header: "8-Dec" followed by any notes in parentheses. The example shows that if there are notes, they are in parentheses. However, in this case, there are no notes provided, so it's just "8-Dec".</w:t>
      </w:r>
    </w:p>
    <w:p>
      <w:pPr>
        <w:spacing w:before="360"/>
      </w:pPr>
      <w:r>
        <w:t>______________________________________________________________________________</w:t>
      </w:r>
    </w:p>
    <w:p>
      <w:pPr>
        <w:spacing w:before="240" w:after="120"/>
      </w:pPr>
      <w:r>
        <w:rPr>
          <w:b/>
          <w:sz w:val="28"/>
        </w:rPr>
        <w:t>Next, the four sections: Closed Session, Special Presentations, Consent, and Consideration or Public Hearing. The user provided agenda items under CONSENT and CONSIDERATION. The other sections are empty, so I should mark them as TBD.</w:t>
      </w:r>
    </w:p>
    <w:p>
      <w:pPr>
        <w:spacing w:before="360"/>
      </w:pPr>
      <w:r>
        <w:t>______________________________________________________________________________</w:t>
      </w:r>
    </w:p>
    <w:p>
      <w:pPr>
        <w:spacing w:before="240" w:after="120"/>
      </w:pPr>
      <w:r>
        <w:rPr>
          <w:b/>
          <w:sz w:val="28"/>
        </w:rPr>
        <w:t>For the Consent section, there are three items. Each needs to be a bullet point starting with "- ". The notes are all "nan", so I just summarize the items. For example, "Approval of disbursements for 11/01/2025 through 11/30/2025" becomes a single line.</w:t>
      </w:r>
    </w:p>
    <w:p>
      <w:pPr>
        <w:spacing w:before="360"/>
      </w:pPr>
      <w:r>
        <w:t>______________________________________________________________________________</w:t>
      </w:r>
    </w:p>
    <w:p>
      <w:pPr>
        <w:spacing w:before="240" w:after="120"/>
      </w:pPr>
      <w:r>
        <w:rPr>
          <w:b/>
          <w:sz w:val="28"/>
        </w:rPr>
        <w:t>The Consideration section has one item: "CITY COUNCIL REORGANIZATION - Selection of Mayor and Mayor pro Tem" with a note "ADD DESCRIPTION". According to the rules, if there's an "ADD DESCRIPTION" note, I need to append " - ADD DESCRIPTION" to the summary line. So that item becomes "- CITY COUNCIL REORGANIZATION - Selection of Mayor and Mayor pro Tem - ADD DESCRIPTION".</w:t>
      </w:r>
    </w:p>
    <w:p>
      <w:pPr>
        <w:spacing w:before="360"/>
      </w:pPr>
      <w:r>
        <w:t>______________________________________________________________________________</w:t>
      </w:r>
    </w:p>
    <w:p>
      <w:pPr>
        <w:spacing w:before="240" w:after="120"/>
      </w:pPr>
      <w:r>
        <w:rPr>
          <w:b/>
          <w:sz w:val="28"/>
        </w:rPr>
        <w:t>I need to check that each item is on a new line, starts with "- ", and that there are no markdown elements. Also, ensure that sections with no items are marked as TBD. The Special Presentations and Closed Session sections have no items, so they are "TBD".</w:t>
      </w:r>
    </w:p>
    <w:p>
      <w:pPr>
        <w:spacing w:before="360"/>
      </w:pPr>
      <w:r>
        <w:t>______________________________________________________________________________</w:t>
      </w:r>
    </w:p>
    <w:p>
      <w:pPr>
        <w:spacing w:before="240" w:after="120"/>
      </w:pPr>
      <w:r>
        <w:rPr>
          <w:b/>
          <w:sz w:val="28"/>
        </w:rPr>
        <w:t>Putting it all together, the report should have the date header, followed by each section in order, with each item as a bullet point. No extra lines or markdown. Let me verify the examples to make sure I'm following the structure correctly. Yes, the sections are in the right order, and each item is summarized concisely. The "ADD DESCRIPTION" is correctly added to the relevant item. Looks good.</w:t>
      </w:r>
    </w:p>
    <w:p>
      <w:pPr>
        <w:spacing w:before="360"/>
      </w:pPr>
      <w:r>
        <w:t>______________________________________________________________________________</w:t>
      </w:r>
    </w:p>
    <w:p>
      <w:pPr>
        <w:spacing w:before="240" w:after="120"/>
      </w:pPr>
      <w:r>
        <w:rPr>
          <w:b/>
          <w:sz w:val="28"/>
        </w:rPr>
        <w:t>&lt;/think&gt;</w:t>
      </w:r>
    </w:p>
    <w:p>
      <w:pPr>
        <w:spacing w:before="360"/>
      </w:pPr>
      <w:r>
        <w:t>______________________________________________________________________________</w:t>
      </w:r>
    </w:p>
    <w:p>
      <w:pPr>
        <w:spacing w:before="240" w:after="120"/>
      </w:pPr>
      <w:r>
        <w:rPr>
          <w:b/>
          <w:sz w:val="28"/>
        </w:rPr>
        <w:t>8-Dec</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11/01/2025 through 11/30/2025</w:t>
      </w:r>
    </w:p>
    <w:p>
      <w:pPr>
        <w:pStyle w:val="ListBullet"/>
        <w:ind w:left="1080"/>
      </w:pPr>
      <w:r>
        <w:t>Approval of Minutes for the 11/24/2025 City Council Meeting</w:t>
      </w:r>
    </w:p>
    <w:p>
      <w:pPr>
        <w:pStyle w:val="ListBullet"/>
        <w:ind w:left="1080"/>
      </w:pPr>
      <w:r>
        <w:t>Continuance of Proclamation for Local Emerg. – Beach Blvd.</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17,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