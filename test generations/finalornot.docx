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23,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(Title TBD from K. Woodhouse) - ADD DESCRIPTION</w:t>
      </w:r>
    </w:p>
    <w:p>
      <w:pPr>
        <w:pStyle w:val="ListBullet"/>
        <w:spacing w:before="120"/>
        <w:ind w:left="360"/>
      </w:pPr>
      <w:r>
        <w:t>Closed Session: TBD - ADD DESCRIPTION</w:t>
      </w:r>
    </w:p>
    <w:p>
      <w:pPr>
        <w:pStyle w:val="ListBullet"/>
        <w:spacing w:before="120"/>
        <w:ind w:left="360"/>
      </w:pPr>
      <w:r>
        <w:t>Special Presentations:</w:t>
      </w:r>
    </w:p>
    <w:p>
      <w:pPr>
        <w:pStyle w:val="ListBullet"/>
        <w:ind w:left="1080"/>
      </w:pPr>
      <w:r>
        <w:t>City Staff New Hires (Semi-Annual Update) (placeholder)</w:t>
      </w:r>
    </w:p>
    <w:p>
      <w:pPr>
        <w:pStyle w:val="ListBullet"/>
        <w:ind w:left="1080"/>
      </w:pPr>
      <w:r>
        <w:t>Proclamation - Suicide Prevention Month - September 2025 (placeholder) - ADD DESCRIPTION</w:t>
      </w:r>
    </w:p>
    <w:p>
      <w:pPr>
        <w:pStyle w:val="ListBullet"/>
        <w:ind w:left="1080"/>
      </w:pPr>
      <w:r>
        <w:t>Proclamation - National Preparedness Month - September 2025 (placeholder) - ADD DESCRIPTION</w:t>
      </w:r>
    </w:p>
    <w:p>
      <w:pPr>
        <w:pStyle w:val="ListBullet"/>
        <w:spacing w:before="120"/>
        <w:ind w:left="360"/>
      </w:pPr>
      <w:r>
        <w:t>Consent:</w:t>
      </w:r>
    </w:p>
    <w:p>
      <w:pPr>
        <w:pStyle w:val="ListBullet"/>
        <w:ind w:left="1080"/>
      </w:pPr>
      <w:r>
        <w:t>2nd Reading &amp; Adoption of Ordinance - Housing Element EIR / Rezoning (placeholder)</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 (placeholder)</w:t>
      </w:r>
    </w:p>
    <w:p>
      <w:pPr>
        <w:pStyle w:val="ListBullet"/>
        <w:ind w:left="1080"/>
      </w:pPr>
      <w:r>
        <w:t>Final Certification of EIR for Housing Element General Plan Amendments, Rezoning, and Objective Development Standards; Adoption of General Plan amendments; Introduction of Rezoning Ordinance (placeholder)</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8/25/2025 City Council Meeting</w:t>
      </w:r>
    </w:p>
    <w:p>
      <w:pPr>
        <w:pStyle w:val="ListBullet"/>
        <w:ind w:left="1080"/>
      </w:pPr>
      <w:r>
        <w:t>Accept Updated Report to Continue Local Emergency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CAAP Task Force Charter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City Council &amp; Planning Commission - Density Bonus Ordinance &amp; compliance w/ State Law - ADD DESCRIPTION</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Fire Prevention Week / Month - October 2025 - ADD DESCRIPTION</w:t>
      </w:r>
    </w:p>
    <w:p>
      <w:pPr>
        <w:pStyle w:val="ListBullet"/>
        <w:spacing w:before="120"/>
        <w:ind w:left="360"/>
      </w:pPr>
      <w:r>
        <w:t>Consent:</w:t>
      </w:r>
    </w:p>
    <w:p>
      <w:pPr>
        <w:pStyle w:val="ListBullet"/>
        <w:ind w:left="1080"/>
      </w:pPr>
      <w:r>
        <w:t>Approval of Minutes for 9/8/2025 City Council Meeting</w:t>
      </w:r>
    </w:p>
    <w:p>
      <w:pPr>
        <w:pStyle w:val="ListBullet"/>
        <w:ind w:left="1080"/>
      </w:pPr>
      <w:r>
        <w:t>2025 July 4th Activities Report - ADD DESCRIPTION</w:t>
      </w:r>
    </w:p>
    <w:p>
      <w:pPr>
        <w:pStyle w:val="ListBullet"/>
        <w:spacing w:before="120"/>
        <w:ind w:left="360"/>
      </w:pPr>
      <w:r>
        <w:t>Consideration or Public Hearing:</w:t>
      </w:r>
    </w:p>
    <w:p>
      <w:pPr>
        <w:pStyle w:val="ListBullet"/>
        <w:ind w:left="1080"/>
      </w:pPr>
      <w:r>
        <w:t>SB 9 Ordinance Introduction - ADD DESCRIPTION</w:t>
      </w:r>
    </w:p>
    <w:p>
      <w:pPr>
        <w:pStyle w:val="ListBullet"/>
        <w:ind w:left="1080"/>
      </w:pPr>
      <w:r>
        <w:t>SB 684 Ordinance Introduction - ADD DESCRIPTION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with State Law (placeholder)</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9/1/2025 through 9/30/2025</w:t>
      </w:r>
    </w:p>
    <w:p>
      <w:pPr>
        <w:pStyle w:val="ListBullet"/>
        <w:ind w:left="1080"/>
      </w:pPr>
      <w:r>
        <w:t>Approval of Minutes for 9/22/2025 City Council Meeting</w:t>
      </w:r>
    </w:p>
    <w:p>
      <w:pPr>
        <w:pStyle w:val="ListBullet"/>
        <w:ind w:left="1080"/>
      </w:pPr>
      <w:r>
        <w:t>Continuance of Proclamation for Local Emergency Beach Blvd to Westline Dr.</w:t>
      </w:r>
    </w:p>
    <w:p>
      <w:pPr>
        <w:pStyle w:val="ListBullet"/>
        <w:ind w:left="1080"/>
      </w:pPr>
      <w:r>
        <w:t>Police Militarized Equipment Annual Update - ADD DESCRIPTION (placeholder)</w:t>
      </w:r>
    </w:p>
    <w:p>
      <w:pPr>
        <w:pStyle w:val="ListBullet"/>
        <w:spacing w:before="120"/>
        <w:ind w:left="360"/>
      </w:pPr>
      <w:r>
        <w:t>Consideration or Public Hearing:</w:t>
      </w:r>
    </w:p>
    <w:p>
      <w:pPr>
        <w:pStyle w:val="ListBullet"/>
        <w:ind w:left="1080"/>
      </w:pPr>
      <w:r>
        <w:t>SB 9 Ordinance Introduction - ADD DESCRIPTION (placeholder)</w:t>
      </w:r>
    </w:p>
    <w:p>
      <w:pPr>
        <w:pStyle w:val="ListBullet"/>
        <w:ind w:left="1080"/>
      </w:pPr>
      <w:r>
        <w:t>SB 684 Ordinance Introduction - ADD DESCRIPTION (placeholder)</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10/13/2025 City Council Meeting</w:t>
      </w:r>
    </w:p>
    <w:p>
      <w:pPr>
        <w:pStyle w:val="ListBullet"/>
        <w:ind w:left="1080"/>
      </w:pPr>
      <w:r>
        <w:t>Police Militarized Equipment Annual Update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10/27/2025 City Council Meeting</w:t>
      </w:r>
    </w:p>
    <w:p>
      <w:pPr>
        <w:pStyle w:val="ListBullet"/>
        <w:ind w:left="1080"/>
      </w:pPr>
      <w:r>
        <w:t>Approval of Cancellation of 2nd Regular Meeting in December (12/22/2025)</w:t>
      </w:r>
    </w:p>
    <w:p>
      <w:pPr>
        <w:pStyle w:val="ListBullet"/>
        <w:ind w:left="1080"/>
      </w:pPr>
      <w:r>
        <w:t>Accept Updated Report to Continue Local Emergency Beach Blvd to Westline Dr.</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11/01/2025 through 11/30/2025</w:t>
      </w:r>
    </w:p>
    <w:p>
      <w:pPr>
        <w:pStyle w:val="ListBullet"/>
        <w:ind w:left="1080"/>
      </w:pPr>
      <w:r>
        <w:t>Approval of Minutes for 11/24/2025 City Council Meeting</w:t>
      </w:r>
    </w:p>
    <w:p>
      <w:pPr>
        <w:pStyle w:val="ListBullet"/>
        <w:ind w:left="1080"/>
      </w:pPr>
      <w:r>
        <w:t>Continuance of Proclamation for Local Emergency Beach Blvd to Westline Dr. – Accept Updated Report</w:t>
      </w:r>
    </w:p>
    <w:p>
      <w:pPr>
        <w:pStyle w:val="ListBullet"/>
        <w:spacing w:before="120"/>
        <w:ind w:left="360"/>
      </w:pPr>
      <w:r>
        <w:t>Consideration or Public Hearing:</w:t>
      </w:r>
    </w:p>
    <w:p>
      <w:pPr>
        <w:pStyle w:val="ListBullet"/>
        <w:ind w:left="1080"/>
      </w:pPr>
      <w:r>
        <w:t>CITY COUNCIL REORGANIZATION – 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24,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