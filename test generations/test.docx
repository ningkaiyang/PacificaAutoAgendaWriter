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Updated July 16, 2025</w:t>
      </w:r>
    </w:p>
    <w:p>
      <w:pPr>
        <w:spacing w:after="120"/>
      </w:pPr>
      <w:r>
        <w:rPr>
          <w:b/>
          <w:sz w:val="32"/>
        </w:rPr>
        <w:t>Major Council Agenda Items, Tentative for August - December, 2025</w:t>
      </w:r>
    </w:p>
    <w:p>
      <w:r>
        <w:rPr>
          <w:i/>
        </w:rPr>
        <w:t>Note: This is a Tentative Agenda Listing. Dates of items are subject to change up to the last minute for a variety of reasons. In addition, this listing does not necessarily report all items, just ones that are noteworthy. The City Manager typically reviews the tentative agenda items list in more detail with each Councilmember during individual meetings.</w:t>
      </w:r>
    </w:p>
    <w:p>
      <w:pPr>
        <w:spacing w:before="240"/>
      </w:pPr>
      <w:r>
        <w:t>______________________________________________________________________________</w:t>
      </w:r>
    </w:p>
    <w:p>
      <w:pPr>
        <w:spacing w:before="240" w:after="120"/>
      </w:pPr>
      <w:r>
        <w:rPr>
          <w:b/>
          <w:sz w:val="28"/>
        </w:rPr>
        <w:t>25-Aug: (Sue remote, Christine will Chair)</w:t>
      </w:r>
    </w:p>
    <w:p>
      <w:pPr>
        <w:pStyle w:val="ListBullet"/>
        <w:spacing w:before="120"/>
        <w:ind w:left="360"/>
      </w:pPr>
      <w:r>
        <w:t>Closed Session: CLOSED SESSION - TBD • ADD DESCRIPTION - per K.Woodhouse 6/3</w:t>
      </w:r>
    </w:p>
    <w:p>
      <w:pPr>
        <w:pStyle w:val="ListBullet"/>
        <w:spacing w:before="120"/>
        <w:ind w:left="360"/>
      </w:pPr>
      <w:r>
        <w:t>Special Presentations:</w:t>
      </w:r>
    </w:p>
    <w:p>
      <w:pPr>
        <w:pStyle w:val="ListBullet"/>
        <w:ind w:left="1080"/>
      </w:pPr>
      <w:r>
        <w:t>Special Presentation - City Staff New Hires (Semi-Annual Update) (placeholder) - moved from 6/23 to 8/25 per Y.Carter; HR to provide List of New Hires to K.Woodhouse for review</w:t>
      </w:r>
    </w:p>
    <w:p>
      <w:pPr>
        <w:pStyle w:val="ListBullet"/>
        <w:ind w:left="1080"/>
      </w:pPr>
      <w:r>
        <w:t>Proclamation - Suicide Prevention Month - September 2025 (placeholder) - ADD DESCRIPTION</w:t>
      </w:r>
    </w:p>
    <w:p>
      <w:pPr>
        <w:pStyle w:val="ListBullet"/>
        <w:ind w:left="1080"/>
      </w:pPr>
      <w:r>
        <w:t>Proclamation - National Preparedness Month - September 2025 (placeholder) - ADD DESCRIPTION</w:t>
      </w:r>
    </w:p>
    <w:p>
      <w:pPr>
        <w:pStyle w:val="ListBullet"/>
        <w:spacing w:before="120"/>
        <w:ind w:left="360"/>
      </w:pPr>
      <w:r>
        <w:t>Consideration or Public Hearing:</w:t>
      </w:r>
    </w:p>
    <w:p>
      <w:pPr>
        <w:pStyle w:val="ListBullet"/>
        <w:ind w:left="1080"/>
      </w:pPr>
      <w:r>
        <w:t>Housing Element Rezoning EIR Certification + Ordinance 2nd Reading &amp; Adoption (placeholder) • 2nd Reading &amp; Adoption of Ordinance - Housing Element EIR / Rezoning; CAO Review: K.Murphy</w:t>
      </w:r>
    </w:p>
    <w:p>
      <w:pPr>
        <w:pStyle w:val="ListBullet"/>
        <w:ind w:left="1080"/>
      </w:pPr>
      <w:r>
        <w:t>Resolution to Amend Council Rules &amp; Code of Ethics to Change City Council Meeting Start Time to 6:00 PM &amp; adopt other outcomes / direction from Council Governance Training (e.g. Vice Mayor nomenclature) • ADD DESCRIPTION; moved from 6/23 per K.Woodhouse; note: Municipal Code refers to Council Rules &amp; Code of Ethics for regular meeting dates / start time and manner of conducting City Council meetings</w:t>
      </w:r>
    </w:p>
    <w:p>
      <w:pPr>
        <w:spacing w:before="360"/>
      </w:pPr>
      <w:r>
        <w:t>______________________________________________________________________________</w:t>
      </w:r>
    </w:p>
    <w:p>
      <w:pPr>
        <w:spacing w:before="240" w:after="120"/>
      </w:pPr>
      <w:r>
        <w:rPr>
          <w:b/>
          <w:sz w:val="28"/>
        </w:rPr>
        <w:t>Public Hearing: Housing Element Rezoning EIR Certification + Ordinance Introduction (possibly continued from 8/11) • Final Certification of EIR for Housing Element General Plan Amendments, Rezoning, and Objective Development Standards; Adoption of General Plan amendments; Introduction of Rezoning Ordinance; CAO Review: K.Murphy; To PC 5/19 &amp; 7/7 mtg before going to Council</w:t>
      </w:r>
    </w:p>
    <w:p>
      <w:pPr>
        <w:spacing w:before="360"/>
      </w:pPr>
      <w:r>
        <w:t>______________________________________________________________________________</w:t>
      </w:r>
    </w:p>
    <w:p>
      <w:pPr>
        <w:spacing w:before="240" w:after="120"/>
      </w:pPr>
      <w:r>
        <w:rPr>
          <w:b/>
          <w:sz w:val="28"/>
        </w:rPr>
        <w:t>Study Session on Revenue Generation (Title TBD from K. Woodhouse) (placeholder 8/25 or Sept or Special Meeting) • ADD DESCRIPTION; per K.Woodhouse 6/3</w:t>
      </w:r>
    </w:p>
    <w:p>
      <w:pPr>
        <w:spacing w:before="360"/>
      </w:pPr>
      <w:r>
        <w:t>______________________________________________________________________________</w:t>
      </w:r>
    </w:p>
    <w:p>
      <w:pPr>
        <w:spacing w:before="240" w:after="120"/>
      </w:pPr>
      <w:r>
        <w:rPr>
          <w:b/>
          <w:sz w:val="28"/>
        </w:rPr>
        <w:t>August 9: (No notes)</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8/01/2025 through 8/31/2025.</w:t>
      </w:r>
    </w:p>
    <w:p>
      <w:pPr>
        <w:pStyle w:val="ListBullet"/>
        <w:ind w:left="1080"/>
      </w:pPr>
      <w:r>
        <w:t>Approval of Minutes for the 8/25/2025 City Council Meeting.</w:t>
      </w:r>
    </w:p>
    <w:p>
      <w:pPr>
        <w:pStyle w:val="ListBullet"/>
        <w:ind w:left="1080"/>
      </w:pPr>
      <w:r>
        <w:t>Continuance of Proclamation for Local Emergency – Beach Blvd. to Westline Dr.</w:t>
      </w:r>
    </w:p>
    <w:p>
      <w:pPr>
        <w:pStyle w:val="ListBullet"/>
        <w:ind w:left="1080"/>
      </w:pPr>
      <w:r>
        <w:t>Agreement for Snack Shack - ADD DESCRIPTION.</w:t>
      </w:r>
    </w:p>
    <w:p>
      <w:pPr>
        <w:pStyle w:val="ListBullet"/>
        <w:ind w:left="1080"/>
      </w:pPr>
      <w:r>
        <w:t>Agreement w/ Spindrift School for Performing Arts Lease - ADD DESCRIPTION.</w:t>
      </w:r>
    </w:p>
    <w:p>
      <w:pPr>
        <w:pStyle w:val="ListBullet"/>
        <w:spacing w:before="120"/>
        <w:ind w:left="360"/>
      </w:pPr>
      <w:r>
        <w:t>Consideration or Public Hearing:</w:t>
      </w:r>
    </w:p>
    <w:p>
      <w:pPr>
        <w:pStyle w:val="ListBullet"/>
        <w:ind w:left="1080"/>
      </w:pPr>
      <w:r>
        <w:t>Resolution to Establish Climate Action &amp; Resilience Plan Implementation Committee per recommended charter from CAAP Task Force (August 25; only if Housing Element 2nd Reading / Adoption; move to Sept if continued Public Hearing for Housing Element Rezoning) - ADD DESCRIPTION.</w:t>
      </w:r>
    </w:p>
    <w:p>
      <w:pPr>
        <w:spacing w:before="360"/>
      </w:pPr>
      <w:r>
        <w:t>______________________________________________________________________________</w:t>
      </w:r>
    </w:p>
    <w:p>
      <w:pPr>
        <w:spacing w:before="240" w:after="120"/>
      </w:pPr>
      <w:r>
        <w:rPr>
          <w:b/>
          <w:sz w:val="28"/>
        </w:rPr>
        <w:t>22-Sep: (TBD)</w:t>
      </w:r>
    </w:p>
    <w:p>
      <w:pPr>
        <w:pStyle w:val="ListBullet"/>
        <w:spacing w:before="120"/>
        <w:ind w:left="360"/>
      </w:pPr>
      <w:r>
        <w:t>Closed Session: TBD</w:t>
      </w:r>
    </w:p>
    <w:p>
      <w:pPr>
        <w:pStyle w:val="ListBullet"/>
        <w:spacing w:before="120"/>
        <w:ind w:left="360"/>
      </w:pPr>
      <w:r>
        <w:t>Special Presentations:</w:t>
      </w:r>
    </w:p>
    <w:p>
      <w:pPr>
        <w:pStyle w:val="ListBullet"/>
        <w:ind w:left="1080"/>
      </w:pPr>
      <w:r>
        <w:t>Proclamation - Fire Prevention Week / Month - October 2025 - ADD DESCRIPTION</w:t>
      </w:r>
    </w:p>
    <w:p>
      <w:pPr>
        <w:spacing w:before="360"/>
      </w:pPr>
      <w:r>
        <w:t>______________________________________________________________________________</w:t>
      </w:r>
    </w:p>
    <w:p>
      <w:pPr>
        <w:spacing w:before="240" w:after="120"/>
      </w:pPr>
      <w:r>
        <w:rPr>
          <w:b/>
          <w:sz w:val="28"/>
        </w:rPr>
        <w:t>Study Session:</w:t>
      </w:r>
    </w:p>
    <w:p>
      <w:pPr>
        <w:pStyle w:val="ListBullet"/>
        <w:ind w:left="1080"/>
      </w:pPr>
      <w:r>
        <w:t>Joint Study Session City Council &amp; Planning Commission - Density Bonus Ordinance &amp; compliance w/ State Law (placeholder 9/22 or 10/13) - ADD DESCRIPTION</w:t>
      </w:r>
    </w:p>
    <w:p>
      <w:pPr>
        <w:spacing w:before="360"/>
      </w:pPr>
      <w:r>
        <w:t>______________________________________________________________________________</w:t>
      </w:r>
    </w:p>
    <w:p>
      <w:pPr>
        <w:spacing w:before="240" w:after="120"/>
      </w:pPr>
      <w:r>
        <w:rPr>
          <w:b/>
          <w:sz w:val="28"/>
        </w:rPr>
        <w:t>Public Hearing:</w:t>
      </w:r>
    </w:p>
    <w:p>
      <w:pPr>
        <w:pStyle w:val="ListBullet"/>
        <w:ind w:left="1080"/>
      </w:pPr>
      <w:r>
        <w:t>SB 9 Ordinance Introduction (placeholder - 9/22 or 10/13) - ADD DESCRIPTION</w:t>
      </w:r>
    </w:p>
    <w:p>
      <w:pPr>
        <w:pStyle w:val="ListBullet"/>
        <w:ind w:left="1080"/>
      </w:pPr>
      <w:r>
        <w:t>SB 684 Ordinance Introduction (placeholder - 9/22 or 10/13) - ADD DESCRIPTION</w:t>
      </w:r>
    </w:p>
    <w:p>
      <w:pPr>
        <w:pStyle w:val="ListBullet"/>
        <w:spacing w:before="120"/>
        <w:ind w:left="360"/>
      </w:pPr>
      <w:r>
        <w:t>Consent:</w:t>
      </w:r>
    </w:p>
    <w:p>
      <w:pPr>
        <w:pStyle w:val="ListBullet"/>
        <w:ind w:left="1080"/>
      </w:pPr>
      <w:r>
        <w:t>Approval of Minutes for the 9/8/2025 City Council Meeting</w:t>
      </w:r>
    </w:p>
    <w:p>
      <w:pPr>
        <w:pStyle w:val="ListBullet"/>
        <w:ind w:left="1080"/>
      </w:pPr>
      <w:r>
        <w:t>2025 July 4th Activities Report (placeholder - mtg date to be confirmed) - ADD DESCRIPTION</w:t>
      </w:r>
    </w:p>
    <w:p>
      <w:pPr>
        <w:spacing w:before="360"/>
      </w:pPr>
      <w:r>
        <w:t>______________________________________________________________________________</w:t>
      </w:r>
    </w:p>
    <w:p>
      <w:pPr>
        <w:spacing w:before="240" w:after="120"/>
      </w:pPr>
      <w:r>
        <w:rPr>
          <w:b/>
          <w:sz w:val="28"/>
        </w:rPr>
        <w:t>October 13: (Sue remote, Christine will Chair)</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9/01/2025 through 9/30/2025 - Approval of financial disbursements for the period of September 1st to September 30th, 2025.</w:t>
      </w:r>
    </w:p>
    <w:p>
      <w:pPr>
        <w:pStyle w:val="ListBullet"/>
        <w:ind w:left="1080"/>
      </w:pPr>
      <w:r>
        <w:t>Approval of Minutes for the 9/22/2025 City Council Meeting - Approval of the minutes from the previous City Council meeting held on September 22nd, 2025.</w:t>
      </w:r>
    </w:p>
    <w:p>
      <w:pPr>
        <w:pStyle w:val="ListBullet"/>
        <w:ind w:left="1080"/>
      </w:pPr>
      <w:r>
        <w:t>Continuance of Proclamation for Local Emerg. – Beach Blvd. - Acceptance of an updated report to extend the local emergency declaration on Beach Boulevard to Westline Drive.</w:t>
      </w:r>
    </w:p>
    <w:p>
      <w:pPr>
        <w:spacing w:before="360"/>
      </w:pPr>
      <w:r>
        <w:t>______________________________________________________________________________</w:t>
      </w:r>
    </w:p>
    <w:p>
      <w:pPr>
        <w:spacing w:before="240" w:after="120"/>
      </w:pPr>
      <w:r>
        <w:rPr>
          <w:b/>
          <w:sz w:val="28"/>
        </w:rPr>
        <w:t>Police Militarized Equipment Annual Update (placeholder 10/13 or 10/27 mtg) - Discussion and approval of the annual update on police militarized equipment; details to be confirmed.</w:t>
      </w:r>
    </w:p>
    <w:p>
      <w:pPr>
        <w:spacing w:before="360"/>
      </w:pPr>
      <w:r>
        <w:t>______________________________________________________________________________</w:t>
      </w:r>
    </w:p>
    <w:p>
      <w:pPr>
        <w:spacing w:before="240" w:after="120"/>
      </w:pPr>
      <w:r>
        <w:rPr>
          <w:b/>
          <w:sz w:val="28"/>
        </w:rPr>
        <w:t>SB 9 Ordinance Introduction (placeholder - 9/22 or 10/13) - Introduction of Senate Bill 9 ordinance for review and potential adoption.</w:t>
      </w:r>
    </w:p>
    <w:p>
      <w:pPr>
        <w:spacing w:before="360"/>
      </w:pPr>
      <w:r>
        <w:t>______________________________________________________________________________</w:t>
      </w:r>
    </w:p>
    <w:p>
      <w:pPr>
        <w:spacing w:before="240" w:after="120"/>
      </w:pPr>
      <w:r>
        <w:rPr>
          <w:b/>
          <w:sz w:val="28"/>
        </w:rPr>
        <w:t>SB 684 Ordinance Introduction (placeholder - 9/22 or 10/13) - Introduction of Senate Bill 684 ordinance for review and potential adoption.</w:t>
      </w:r>
    </w:p>
    <w:p>
      <w:pPr>
        <w:spacing w:before="360"/>
      </w:pPr>
      <w:r>
        <w:t>______________________________________________________________________________</w:t>
      </w:r>
    </w:p>
    <w:p>
      <w:pPr>
        <w:spacing w:before="240" w:after="120"/>
      </w:pPr>
      <w:r>
        <w:rPr>
          <w:b/>
          <w:sz w:val="28"/>
        </w:rPr>
        <w:t>Joint Study Session City Council &amp; Planning Commission - Density Bonus Ordinance &amp; compliance w/ State Law (placeholder 9/22 or 10/13) - A joint study session between the City Council and Planning Commission to discuss a density bonus ordinance and compliance with state law.</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27-Oct: (No notes)</w:t>
      </w:r>
    </w:p>
    <w:p>
      <w:pPr>
        <w:pStyle w:val="ListBullet"/>
        <w:spacing w:before="120"/>
        <w:ind w:left="360"/>
      </w:pPr>
      <w:r>
        <w:t>Closed Session: TBD</w:t>
      </w:r>
    </w:p>
    <w:p>
      <w:pPr>
        <w:pStyle w:val="ListBullet"/>
        <w:spacing w:before="120"/>
        <w:ind w:left="360"/>
      </w:pPr>
      <w:r>
        <w:t>Special Presentations:</w:t>
      </w:r>
    </w:p>
    <w:p>
      <w:pPr>
        <w:pStyle w:val="ListBullet"/>
        <w:ind w:left="1080"/>
      </w:pPr>
      <w:r>
        <w:t>Proclamation: Arbor Day - ADD DESCRIPTION</w:t>
      </w:r>
    </w:p>
    <w:p>
      <w:pPr>
        <w:pStyle w:val="ListBullet"/>
        <w:spacing w:before="120"/>
        <w:ind w:left="360"/>
      </w:pPr>
      <w:r>
        <w:t>Consent:</w:t>
      </w:r>
    </w:p>
    <w:p>
      <w:pPr>
        <w:pStyle w:val="ListBullet"/>
        <w:ind w:left="1080"/>
      </w:pPr>
      <w:r>
        <w:t>Approval of Minutes for the 10/13/2025 City Council Meeting</w:t>
      </w:r>
    </w:p>
    <w:p>
      <w:pPr>
        <w:pStyle w:val="ListBullet"/>
        <w:ind w:left="1080"/>
      </w:pPr>
      <w:r>
        <w:t>Police Militarized Equipment Annual Update (placeholder 10/13 or 10/27 mtg) - ADD DESCRIPTION</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10-Nov: (Sue remote, Christine will Chair)</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10/01/2025 through 10/31/2025 - Approving the financial transactions for the specified period.</w:t>
      </w:r>
    </w:p>
    <w:p>
      <w:pPr>
        <w:pStyle w:val="ListBullet"/>
        <w:ind w:left="1080"/>
      </w:pPr>
      <w:r>
        <w:t>Approval of Minutes for the 10/27/2025 City Council Meeting - Approving the previously recorded minutes for the last meeting.</w:t>
      </w:r>
    </w:p>
    <w:p>
      <w:pPr>
        <w:pStyle w:val="ListBullet"/>
        <w:ind w:left="1080"/>
      </w:pPr>
      <w:r>
        <w:t>Cancellation of 2nd Regular Meeting in December (12/22/2025) for Council recess - Approving the cancellation of the second regular meeting scheduled for December 22, 2025.</w:t>
      </w:r>
    </w:p>
    <w:p>
      <w:pPr>
        <w:pStyle w:val="ListBullet"/>
        <w:ind w:left="1080"/>
      </w:pPr>
      <w:r>
        <w:t>Continuance of Proclamation for Local Emerg. – Beach Blvd. - Accepting the updated report to extend the local emergency declaration on Beach Blvd. to Westline Dr.</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24-Nov: (Sue remote, Christine will Chair)</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Minutes for the 11/10/2025 City Council Meeting - The Council will approve the minutes from their meeting held on November 10, 2025.</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August 5:</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Disbursements for 11/01/2025 through 11/30/2025 - Approval of disbursements for the specified period.</w:t>
      </w:r>
    </w:p>
    <w:p>
      <w:pPr>
        <w:pStyle w:val="ListBullet"/>
        <w:ind w:left="1080"/>
      </w:pPr>
      <w:r>
        <w:t>Approval of Minutes for the 11/24/2025 City Council Meeting - Approval of the minutes documenting the proceedings of the previous meeting.</w:t>
      </w:r>
    </w:p>
    <w:p>
      <w:pPr>
        <w:pStyle w:val="ListBullet"/>
        <w:ind w:left="1080"/>
      </w:pPr>
      <w:r>
        <w:t>Continuance of Proclamation for Local Emergency – Beach Blvd. - Acceptance of the updated report to extend the local emergency declaration on Beach Blvd. to Westline Dr.</w:t>
      </w:r>
    </w:p>
    <w:p>
      <w:pPr>
        <w:pStyle w:val="ListBullet"/>
        <w:spacing w:before="120"/>
        <w:ind w:left="360"/>
      </w:pPr>
      <w:r>
        <w:t>Consideration or Public Hearing:</w:t>
      </w:r>
    </w:p>
    <w:p>
      <w:pPr>
        <w:pStyle w:val="ListBullet"/>
        <w:ind w:left="1080"/>
      </w:pPr>
      <w:r>
        <w:t>CITY COUNCIL REORGANIZATION - Selection of Mayor and Mayor pro Tem - Selection of the next Mayor and Deputy Mayor. - ADD DESCRIPTION</w:t>
      </w:r>
    </w:p>
    <w:p>
      <w:pPr>
        <w:spacing w:before="240"/>
      </w:pPr>
      <w:r>
        <w:t>______________________________________________________________________________</w:t>
      </w:r>
    </w:p>
    <w:p>
      <w:r>
        <w:rPr>
          <w:b/>
        </w:rPr>
        <w:t>TBD:</w:t>
      </w:r>
    </w:p>
    <w:p>
      <w:r>
        <w:t>[Placeholder for user to manually enter items.]</w:t>
      </w:r>
    </w:p>
    <w:p/>
    <w:p>
      <w:r>
        <w:rPr>
          <w:b/>
        </w:rPr>
        <w:t>Significant Items Completed Since June 16, 2025:</w:t>
      </w:r>
    </w:p>
    <w:p>
      <w:r>
        <w:t>[Placeholder for user to manually enter items.]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before="0" w:after="0"/>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